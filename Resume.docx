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489" w:rsidRPr="00034B2B" w:rsidRDefault="007D1489" w:rsidP="001230FA">
      <w:pPr>
        <w:pStyle w:val="BodyText"/>
        <w:rPr>
          <w:b/>
          <w:bCs/>
          <w:color w:val="244061" w:themeColor="accent1" w:themeShade="80"/>
          <w:sz w:val="24"/>
          <w:szCs w:val="24"/>
        </w:rPr>
      </w:pPr>
    </w:p>
    <w:p w:rsidR="007D1489" w:rsidRPr="00034B2B" w:rsidRDefault="002761CF" w:rsidP="001E6004">
      <w:pPr>
        <w:pStyle w:val="BodyText"/>
        <w:jc w:val="center"/>
        <w:rPr>
          <w:b/>
          <w:bCs/>
          <w:color w:val="365F91" w:themeColor="accent1" w:themeShade="BF"/>
          <w:sz w:val="24"/>
          <w:szCs w:val="24"/>
        </w:rPr>
      </w:pPr>
      <w:r>
        <w:rPr>
          <w:b/>
          <w:bCs/>
          <w:color w:val="365F91" w:themeColor="accent1" w:themeShade="BF"/>
          <w:sz w:val="24"/>
          <w:szCs w:val="24"/>
        </w:rPr>
        <w:t>SHYAM G</w:t>
      </w:r>
    </w:p>
    <w:p w:rsidR="001756A0" w:rsidRPr="00034B2B" w:rsidRDefault="00B63382" w:rsidP="001E6004">
      <w:pPr>
        <w:pStyle w:val="BodyText"/>
        <w:jc w:val="center"/>
        <w:rPr>
          <w:b/>
          <w:bCs/>
          <w:color w:val="365F91" w:themeColor="accent1" w:themeShade="BF"/>
          <w:sz w:val="24"/>
          <w:szCs w:val="24"/>
        </w:rPr>
      </w:pPr>
      <w:r>
        <w:rPr>
          <w:b/>
          <w:bCs/>
          <w:color w:val="365F91" w:themeColor="accent1" w:themeShade="BF"/>
          <w:sz w:val="24"/>
          <w:szCs w:val="24"/>
        </w:rPr>
        <w:t>g</w:t>
      </w:r>
      <w:r w:rsidR="002761CF">
        <w:rPr>
          <w:b/>
          <w:bCs/>
          <w:color w:val="365F91" w:themeColor="accent1" w:themeShade="BF"/>
          <w:sz w:val="24"/>
          <w:szCs w:val="24"/>
        </w:rPr>
        <w:t>uddollashyam05@gmail.com</w:t>
      </w:r>
    </w:p>
    <w:p w:rsidR="007D1489" w:rsidRPr="00034B2B" w:rsidRDefault="007D1489" w:rsidP="001E6004">
      <w:pPr>
        <w:pStyle w:val="BodyText"/>
        <w:jc w:val="center"/>
        <w:rPr>
          <w:b/>
          <w:bCs/>
          <w:color w:val="244061" w:themeColor="accent1" w:themeShade="80"/>
          <w:sz w:val="24"/>
          <w:szCs w:val="24"/>
        </w:rPr>
      </w:pPr>
      <w:r w:rsidRPr="00034B2B">
        <w:rPr>
          <w:b/>
          <w:bCs/>
          <w:color w:val="365F91" w:themeColor="accent1" w:themeShade="BF"/>
          <w:sz w:val="24"/>
          <w:szCs w:val="24"/>
        </w:rPr>
        <w:t>+91 9</w:t>
      </w:r>
      <w:r w:rsidR="007F7098">
        <w:rPr>
          <w:b/>
          <w:bCs/>
          <w:color w:val="365F91" w:themeColor="accent1" w:themeShade="BF"/>
          <w:sz w:val="24"/>
          <w:szCs w:val="24"/>
        </w:rPr>
        <w:t>964926738</w:t>
      </w:r>
    </w:p>
    <w:p w:rsidR="007D1489" w:rsidRPr="00034B2B" w:rsidRDefault="007D1489" w:rsidP="002C1362">
      <w:pPr>
        <w:pStyle w:val="BodyText"/>
        <w:ind w:left="-90" w:right="-130"/>
        <w:jc w:val="center"/>
        <w:rPr>
          <w:bCs/>
          <w:color w:val="244061" w:themeColor="accent1" w:themeShade="80"/>
          <w:sz w:val="24"/>
          <w:szCs w:val="24"/>
          <w:u w:val="single"/>
        </w:rPr>
      </w:pPr>
      <w:r w:rsidRPr="00034B2B">
        <w:rPr>
          <w:bCs/>
          <w:color w:val="244061" w:themeColor="accent1" w:themeShade="80"/>
          <w:sz w:val="24"/>
          <w:szCs w:val="24"/>
          <w:u w:val="single"/>
        </w:rPr>
        <w:t xml:space="preserve">_________________________________________________________________________________ </w:t>
      </w:r>
    </w:p>
    <w:p w:rsidR="00645B9F" w:rsidRPr="00034B2B" w:rsidRDefault="00645B9F" w:rsidP="00645B9F">
      <w:pPr>
        <w:rPr>
          <w:b/>
          <w:bCs/>
          <w:color w:val="17365D" w:themeColor="text2" w:themeShade="BF"/>
          <w:sz w:val="24"/>
          <w:szCs w:val="24"/>
        </w:rPr>
      </w:pPr>
      <w:r w:rsidRPr="00034B2B">
        <w:rPr>
          <w:b/>
          <w:bCs/>
          <w:color w:val="17365D" w:themeColor="text2" w:themeShade="BF"/>
          <w:sz w:val="24"/>
          <w:szCs w:val="24"/>
        </w:rPr>
        <w:t xml:space="preserve">                                                                                                     </w:t>
      </w:r>
    </w:p>
    <w:p w:rsidR="0027513B" w:rsidRPr="001230FA" w:rsidRDefault="001756A0" w:rsidP="001230FA">
      <w:pPr>
        <w:pStyle w:val="Title"/>
        <w:jc w:val="left"/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</w:pPr>
      <w:r w:rsidRPr="00034B2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Experience Summary:</w:t>
      </w:r>
    </w:p>
    <w:p w:rsidR="00645B9F" w:rsidRPr="00034B2B" w:rsidRDefault="002761CF" w:rsidP="001F2FBA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white"/>
          <w:lang w:eastAsia="en-IN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eastAsia="en-IN"/>
        </w:rPr>
        <w:t>Having 3.6</w:t>
      </w:r>
      <w:r w:rsidR="00645B9F" w:rsidRPr="00034B2B">
        <w:rPr>
          <w:rFonts w:ascii="Times New Roman" w:hAnsi="Times New Roman" w:cs="Times New Roman"/>
          <w:sz w:val="24"/>
          <w:szCs w:val="24"/>
          <w:highlight w:val="white"/>
          <w:lang w:eastAsia="en-IN"/>
        </w:rPr>
        <w:t xml:space="preserve"> years of experience in the field of oracle </w:t>
      </w:r>
      <w:r w:rsidR="00645B9F" w:rsidRPr="00034B2B">
        <w:rPr>
          <w:rStyle w:val="f12"/>
          <w:rFonts w:ascii="Times New Roman" w:hAnsi="Times New Roman" w:cs="Times New Roman"/>
          <w:b/>
          <w:sz w:val="24"/>
          <w:szCs w:val="24"/>
        </w:rPr>
        <w:t>WebLogic Administration, Jboss/Tomcat Administration, WebSphere Application Server</w:t>
      </w:r>
      <w:r w:rsidR="00645B9F" w:rsidRPr="00034B2B">
        <w:rPr>
          <w:rFonts w:ascii="Times New Roman" w:hAnsi="Times New Roman" w:cs="Times New Roman"/>
          <w:sz w:val="24"/>
          <w:szCs w:val="24"/>
          <w:highlight w:val="white"/>
          <w:lang w:eastAsia="en-IN"/>
        </w:rPr>
        <w:t xml:space="preserve"> for various Linux environments.</w:t>
      </w:r>
    </w:p>
    <w:p w:rsidR="001230FA" w:rsidRDefault="001E6004" w:rsidP="001230FA">
      <w:pPr>
        <w:pStyle w:val="BodyText"/>
        <w:spacing w:after="0"/>
        <w:jc w:val="both"/>
        <w:rPr>
          <w:b/>
          <w:color w:val="365F91" w:themeColor="accent1" w:themeShade="BF"/>
          <w:sz w:val="28"/>
          <w:szCs w:val="28"/>
        </w:rPr>
      </w:pPr>
      <w:r w:rsidRPr="001230FA">
        <w:rPr>
          <w:b/>
          <w:color w:val="365F91" w:themeColor="accent1" w:themeShade="BF"/>
          <w:sz w:val="28"/>
          <w:szCs w:val="28"/>
        </w:rPr>
        <w:t>Professional S</w:t>
      </w:r>
      <w:r w:rsidR="00645B9F" w:rsidRPr="001230FA">
        <w:rPr>
          <w:b/>
          <w:color w:val="365F91" w:themeColor="accent1" w:themeShade="BF"/>
          <w:sz w:val="28"/>
          <w:szCs w:val="28"/>
        </w:rPr>
        <w:t>ummary:</w:t>
      </w:r>
    </w:p>
    <w:p w:rsidR="001230FA" w:rsidRPr="001230FA" w:rsidRDefault="001230FA" w:rsidP="001230FA">
      <w:pPr>
        <w:pStyle w:val="BodyText"/>
        <w:spacing w:after="0"/>
        <w:jc w:val="both"/>
        <w:rPr>
          <w:b/>
          <w:color w:val="365F91" w:themeColor="accent1" w:themeShade="BF"/>
          <w:sz w:val="28"/>
          <w:szCs w:val="28"/>
        </w:rPr>
      </w:pPr>
    </w:p>
    <w:p w:rsidR="00645B9F" w:rsidRPr="00034B2B" w:rsidRDefault="00645B9F" w:rsidP="00645B9F">
      <w:pPr>
        <w:rPr>
          <w:b/>
          <w:bCs/>
          <w:color w:val="365F91" w:themeColor="accent1" w:themeShade="BF"/>
          <w:sz w:val="24"/>
          <w:szCs w:val="24"/>
        </w:rPr>
      </w:pPr>
      <w:r w:rsidRPr="00034B2B">
        <w:rPr>
          <w:b/>
          <w:bCs/>
          <w:color w:val="365F91" w:themeColor="accent1" w:themeShade="BF"/>
          <w:sz w:val="24"/>
          <w:szCs w:val="24"/>
        </w:rPr>
        <w:t>WEBLOGIC Experience:</w:t>
      </w:r>
    </w:p>
    <w:p w:rsidR="00645B9F" w:rsidRPr="00122597" w:rsidRDefault="00645B9F" w:rsidP="002821D8">
      <w:pPr>
        <w:pStyle w:val="NoSpacing"/>
        <w:numPr>
          <w:ilvl w:val="0"/>
          <w:numId w:val="3"/>
        </w:numPr>
        <w:spacing w:before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 xml:space="preserve">Having </w:t>
      </w:r>
      <w:r w:rsidR="002761CF" w:rsidRPr="00122597">
        <w:rPr>
          <w:rFonts w:ascii="Times New Roman" w:hAnsi="Times New Roman" w:cs="Times New Roman"/>
          <w:sz w:val="24"/>
          <w:szCs w:val="24"/>
        </w:rPr>
        <w:t>3.6</w:t>
      </w:r>
      <w:r w:rsidRPr="00122597">
        <w:rPr>
          <w:rFonts w:ascii="Times New Roman" w:hAnsi="Times New Roman" w:cs="Times New Roman"/>
          <w:sz w:val="24"/>
          <w:szCs w:val="24"/>
        </w:rPr>
        <w:t xml:space="preserve"> years of experience in Oracle WebLogic Server Administration for various environments on Linux.</w:t>
      </w:r>
    </w:p>
    <w:p w:rsidR="00645B9F" w:rsidRPr="00122597" w:rsidRDefault="00645B9F" w:rsidP="002821D8">
      <w:pPr>
        <w:pStyle w:val="NoSpacing"/>
        <w:numPr>
          <w:ilvl w:val="0"/>
          <w:numId w:val="3"/>
        </w:numPr>
        <w:spacing w:before="60" w:line="276" w:lineRule="auto"/>
        <w:rPr>
          <w:rFonts w:ascii="Times New Roman" w:hAnsi="Times New Roman" w:cs="Times New Roman"/>
          <w:color w:val="333333"/>
          <w:sz w:val="24"/>
          <w:szCs w:val="24"/>
          <w:lang w:val="en-GB"/>
        </w:rPr>
      </w:pPr>
      <w:r w:rsidRPr="00122597">
        <w:rPr>
          <w:rFonts w:ascii="Times New Roman" w:hAnsi="Times New Roman" w:cs="Times New Roman"/>
          <w:sz w:val="24"/>
          <w:szCs w:val="24"/>
        </w:rPr>
        <w:t>Having a Good Experience in Installation, Configuration ,Load Balancing, Clustering, Deploying Applications, Performance Tuning ,Troubleshooting and Maintenance of Weblogic Server versions 9.2/10g/11g.</w:t>
      </w:r>
    </w:p>
    <w:p w:rsidR="00645B9F" w:rsidRPr="00122597" w:rsidRDefault="00645B9F" w:rsidP="002821D8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122597">
        <w:rPr>
          <w:sz w:val="24"/>
          <w:szCs w:val="24"/>
        </w:rPr>
        <w:t>Installed Web Logic on LINUX environments using GUI, console and silent modes.</w:t>
      </w:r>
    </w:p>
    <w:p w:rsidR="00645B9F" w:rsidRPr="00122597" w:rsidRDefault="00645B9F" w:rsidP="002821D8">
      <w:pPr>
        <w:pStyle w:val="NoSpacing"/>
        <w:numPr>
          <w:ilvl w:val="0"/>
          <w:numId w:val="3"/>
        </w:numPr>
        <w:spacing w:before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Configure WebLogic Servers in a Cluster environment solution for High Availability, Load balancing and fail over support.</w:t>
      </w:r>
    </w:p>
    <w:p w:rsidR="00645B9F" w:rsidRPr="00122597" w:rsidRDefault="00645B9F" w:rsidP="002821D8">
      <w:pPr>
        <w:pStyle w:val="NoSpacing"/>
        <w:numPr>
          <w:ilvl w:val="0"/>
          <w:numId w:val="3"/>
        </w:numPr>
        <w:spacing w:before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Experience in setting up multiple Domains, Managed Servers and Machines in different cluster environments.</w:t>
      </w:r>
    </w:p>
    <w:p w:rsidR="00645B9F" w:rsidRPr="00122597" w:rsidRDefault="00645B9F" w:rsidP="002821D8">
      <w:pPr>
        <w:pStyle w:val="NoSpacing"/>
        <w:numPr>
          <w:ilvl w:val="0"/>
          <w:numId w:val="3"/>
        </w:numPr>
        <w:spacing w:before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Proficient in deployment of various Applications (WAR</w:t>
      </w:r>
      <w:r w:rsidR="004A66D4" w:rsidRPr="00122597">
        <w:rPr>
          <w:rFonts w:ascii="Times New Roman" w:hAnsi="Times New Roman" w:cs="Times New Roman"/>
          <w:sz w:val="24"/>
          <w:szCs w:val="24"/>
        </w:rPr>
        <w:t>,JAR,</w:t>
      </w:r>
      <w:r w:rsidRPr="00122597">
        <w:rPr>
          <w:rFonts w:ascii="Times New Roman" w:hAnsi="Times New Roman" w:cs="Times New Roman"/>
          <w:sz w:val="24"/>
          <w:szCs w:val="24"/>
        </w:rPr>
        <w:t xml:space="preserve">EAR) in domain and clustered </w:t>
      </w:r>
      <w:r w:rsidR="006E2FBF" w:rsidRPr="00122597">
        <w:rPr>
          <w:rFonts w:ascii="Times New Roman" w:hAnsi="Times New Roman" w:cs="Times New Roman"/>
          <w:sz w:val="24"/>
          <w:szCs w:val="24"/>
        </w:rPr>
        <w:t xml:space="preserve"> </w:t>
      </w:r>
      <w:r w:rsidR="004A66D4" w:rsidRPr="00122597">
        <w:rPr>
          <w:rFonts w:ascii="Times New Roman" w:hAnsi="Times New Roman" w:cs="Times New Roman"/>
          <w:sz w:val="24"/>
          <w:szCs w:val="24"/>
        </w:rPr>
        <w:t xml:space="preserve">of WebLogic </w:t>
      </w:r>
      <w:r w:rsidRPr="00122597">
        <w:rPr>
          <w:rFonts w:ascii="Times New Roman" w:hAnsi="Times New Roman" w:cs="Times New Roman"/>
          <w:sz w:val="24"/>
          <w:szCs w:val="24"/>
        </w:rPr>
        <w:t xml:space="preserve">server </w:t>
      </w:r>
      <w:r w:rsidR="004A66D4" w:rsidRPr="00122597">
        <w:rPr>
          <w:rFonts w:ascii="Times New Roman" w:hAnsi="Times New Roman" w:cs="Times New Roman"/>
          <w:sz w:val="24"/>
          <w:szCs w:val="24"/>
        </w:rPr>
        <w:t>by using the tools like admin</w:t>
      </w:r>
      <w:r w:rsidRPr="00122597">
        <w:rPr>
          <w:rFonts w:ascii="Times New Roman" w:hAnsi="Times New Roman" w:cs="Times New Roman"/>
          <w:sz w:val="24"/>
          <w:szCs w:val="24"/>
        </w:rPr>
        <w:t>console, WebLogic.Deployer</w:t>
      </w:r>
      <w:r w:rsidR="006E2FBF" w:rsidRPr="00122597">
        <w:rPr>
          <w:rFonts w:ascii="Times New Roman" w:hAnsi="Times New Roman" w:cs="Times New Roman"/>
          <w:sz w:val="24"/>
          <w:szCs w:val="24"/>
        </w:rPr>
        <w:t xml:space="preserve"> </w:t>
      </w:r>
      <w:r w:rsidRPr="00122597">
        <w:rPr>
          <w:rFonts w:ascii="Times New Roman" w:hAnsi="Times New Roman" w:cs="Times New Roman"/>
          <w:sz w:val="24"/>
          <w:szCs w:val="24"/>
        </w:rPr>
        <w:t>utility.</w:t>
      </w:r>
    </w:p>
    <w:p w:rsidR="00645B9F" w:rsidRPr="00122597" w:rsidRDefault="00645B9F" w:rsidP="002821D8">
      <w:pPr>
        <w:pStyle w:val="NoSpacing"/>
        <w:numPr>
          <w:ilvl w:val="0"/>
          <w:numId w:val="3"/>
        </w:numPr>
        <w:spacing w:before="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2597">
        <w:rPr>
          <w:rFonts w:ascii="Times New Roman" w:eastAsia="Times New Roman" w:hAnsi="Times New Roman" w:cs="Times New Roman"/>
          <w:sz w:val="24"/>
          <w:szCs w:val="24"/>
        </w:rPr>
        <w:t xml:space="preserve">Experience in </w:t>
      </w:r>
      <w:r w:rsidRPr="00122597">
        <w:rPr>
          <w:rFonts w:ascii="Times New Roman" w:hAnsi="Times New Roman" w:cs="Times New Roman"/>
          <w:sz w:val="24"/>
          <w:szCs w:val="24"/>
        </w:rPr>
        <w:t xml:space="preserve">Configuring the JDBC Connection, Data Sources , pool connection and troubleshooting to fixing up problem  </w:t>
      </w:r>
    </w:p>
    <w:p w:rsidR="00645B9F" w:rsidRPr="00122597" w:rsidRDefault="00645B9F" w:rsidP="002821D8">
      <w:pPr>
        <w:pStyle w:val="NoSpacing"/>
        <w:numPr>
          <w:ilvl w:val="0"/>
          <w:numId w:val="3"/>
        </w:numPr>
        <w:spacing w:before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Configuration of Apache HTTP Web server.</w:t>
      </w:r>
    </w:p>
    <w:p w:rsidR="00645B9F" w:rsidRPr="00122597" w:rsidRDefault="00645B9F" w:rsidP="002821D8">
      <w:pPr>
        <w:pStyle w:val="NoSpacing"/>
        <w:numPr>
          <w:ilvl w:val="0"/>
          <w:numId w:val="3"/>
        </w:numPr>
        <w:spacing w:before="60"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22597">
        <w:rPr>
          <w:rFonts w:ascii="Times New Roman" w:hAnsi="Times New Roman" w:cs="Times New Roman"/>
          <w:sz w:val="24"/>
          <w:szCs w:val="24"/>
          <w:lang w:val="en-GB"/>
        </w:rPr>
        <w:t xml:space="preserve">Experience in configuring and managing secured environments using </w:t>
      </w:r>
      <w:r w:rsidRPr="00122597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SSL </w:t>
      </w:r>
      <w:r w:rsidRPr="00122597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122597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digital certificates.</w:t>
      </w:r>
    </w:p>
    <w:p w:rsidR="00645B9F" w:rsidRPr="00122597" w:rsidRDefault="00645B9F" w:rsidP="002821D8">
      <w:pPr>
        <w:pStyle w:val="NoSpacing"/>
        <w:numPr>
          <w:ilvl w:val="0"/>
          <w:numId w:val="3"/>
        </w:numPr>
        <w:spacing w:before="6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GB"/>
        </w:rPr>
      </w:pPr>
      <w:r w:rsidRPr="00122597">
        <w:rPr>
          <w:rFonts w:ascii="Times New Roman" w:hAnsi="Times New Roman" w:cs="Times New Roman"/>
          <w:sz w:val="24"/>
          <w:szCs w:val="24"/>
          <w:lang w:val="en-GB"/>
        </w:rPr>
        <w:t xml:space="preserve">Expertise in </w:t>
      </w:r>
      <w:r w:rsidRPr="00122597">
        <w:rPr>
          <w:rFonts w:ascii="Times New Roman" w:hAnsi="Times New Roman" w:cs="Times New Roman"/>
          <w:bCs/>
          <w:sz w:val="24"/>
          <w:szCs w:val="24"/>
          <w:lang w:val="en-GB"/>
        </w:rPr>
        <w:t>up gradation</w:t>
      </w:r>
      <w:r w:rsidRPr="00122597">
        <w:rPr>
          <w:rFonts w:ascii="Times New Roman" w:hAnsi="Times New Roman" w:cs="Times New Roman"/>
          <w:sz w:val="24"/>
          <w:szCs w:val="24"/>
          <w:lang w:val="en-GB"/>
        </w:rPr>
        <w:t xml:space="preserve"> of Weblogic Server and updating </w:t>
      </w:r>
      <w:r w:rsidRPr="00122597">
        <w:rPr>
          <w:rFonts w:ascii="Times New Roman" w:hAnsi="Times New Roman" w:cs="Times New Roman"/>
          <w:bCs/>
          <w:sz w:val="24"/>
          <w:szCs w:val="24"/>
          <w:lang w:val="en-GB"/>
        </w:rPr>
        <w:t>JDK versions, applying patches</w:t>
      </w:r>
      <w:r w:rsidRPr="00122597">
        <w:rPr>
          <w:rFonts w:ascii="Times New Roman" w:hAnsi="Times New Roman" w:cs="Times New Roman"/>
          <w:sz w:val="24"/>
          <w:szCs w:val="24"/>
          <w:lang w:val="en-GB"/>
        </w:rPr>
        <w:t xml:space="preserve"> for Weblogic server.</w:t>
      </w:r>
    </w:p>
    <w:p w:rsidR="00645B9F" w:rsidRPr="00122597" w:rsidRDefault="00645B9F" w:rsidP="002821D8">
      <w:pPr>
        <w:pStyle w:val="NoSpacing"/>
        <w:numPr>
          <w:ilvl w:val="0"/>
          <w:numId w:val="3"/>
        </w:numPr>
        <w:spacing w:before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Troubleshooting and Monitoring the Performance by tuning JVM heap size and garbage collection parameters.</w:t>
      </w:r>
    </w:p>
    <w:p w:rsidR="00645B9F" w:rsidRPr="00122597" w:rsidRDefault="00645B9F" w:rsidP="002821D8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122597">
        <w:rPr>
          <w:sz w:val="24"/>
          <w:szCs w:val="24"/>
        </w:rPr>
        <w:t>Good in analyzing the thread dumps by using the tools like Samurai.</w:t>
      </w:r>
    </w:p>
    <w:p w:rsidR="00645B9F" w:rsidRPr="00122597" w:rsidRDefault="00645B9F" w:rsidP="002821D8">
      <w:pPr>
        <w:numPr>
          <w:ilvl w:val="0"/>
          <w:numId w:val="3"/>
        </w:numPr>
        <w:spacing w:before="60" w:line="276" w:lineRule="auto"/>
        <w:jc w:val="both"/>
        <w:rPr>
          <w:sz w:val="24"/>
          <w:szCs w:val="24"/>
        </w:rPr>
      </w:pPr>
      <w:r w:rsidRPr="00122597">
        <w:rPr>
          <w:sz w:val="24"/>
          <w:szCs w:val="24"/>
        </w:rPr>
        <w:t>Good experience on basic</w:t>
      </w:r>
      <w:r w:rsidR="004A66D4" w:rsidRPr="00122597">
        <w:rPr>
          <w:sz w:val="24"/>
          <w:szCs w:val="24"/>
        </w:rPr>
        <w:t xml:space="preserve"> </w:t>
      </w:r>
      <w:r w:rsidRPr="00122597">
        <w:rPr>
          <w:sz w:val="24"/>
          <w:szCs w:val="24"/>
        </w:rPr>
        <w:t>UNIX commands.</w:t>
      </w:r>
    </w:p>
    <w:p w:rsidR="00645B9F" w:rsidRPr="00122597" w:rsidRDefault="00645B9F" w:rsidP="002821D8">
      <w:pPr>
        <w:numPr>
          <w:ilvl w:val="0"/>
          <w:numId w:val="3"/>
        </w:numPr>
        <w:spacing w:before="60" w:line="276" w:lineRule="auto"/>
        <w:jc w:val="both"/>
        <w:rPr>
          <w:sz w:val="24"/>
          <w:szCs w:val="24"/>
        </w:rPr>
      </w:pPr>
      <w:r w:rsidRPr="00122597">
        <w:rPr>
          <w:sz w:val="24"/>
          <w:szCs w:val="24"/>
        </w:rPr>
        <w:t>Good Experience in BMC –Remedy ticketing tool</w:t>
      </w:r>
    </w:p>
    <w:p w:rsidR="00645B9F" w:rsidRPr="00122597" w:rsidRDefault="00645B9F" w:rsidP="002821D8">
      <w:pPr>
        <w:numPr>
          <w:ilvl w:val="0"/>
          <w:numId w:val="3"/>
        </w:numPr>
        <w:spacing w:before="60" w:line="276" w:lineRule="auto"/>
        <w:jc w:val="both"/>
        <w:rPr>
          <w:sz w:val="24"/>
          <w:szCs w:val="24"/>
        </w:rPr>
      </w:pPr>
      <w:r w:rsidRPr="00122597">
        <w:rPr>
          <w:sz w:val="24"/>
          <w:szCs w:val="24"/>
        </w:rPr>
        <w:t>Knowledge of resetting the password in needy situations</w:t>
      </w:r>
    </w:p>
    <w:p w:rsidR="00645B9F" w:rsidRPr="00122597" w:rsidRDefault="00645B9F" w:rsidP="002821D8">
      <w:pPr>
        <w:numPr>
          <w:ilvl w:val="0"/>
          <w:numId w:val="3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122597">
        <w:rPr>
          <w:sz w:val="24"/>
          <w:szCs w:val="24"/>
        </w:rPr>
        <w:lastRenderedPageBreak/>
        <w:t>Excellent problem solving skills with good interpersonal skills.</w:t>
      </w:r>
    </w:p>
    <w:p w:rsidR="00744C5E" w:rsidRPr="00122597" w:rsidRDefault="00645B9F" w:rsidP="002821D8">
      <w:pPr>
        <w:pStyle w:val="NoSpacing"/>
        <w:numPr>
          <w:ilvl w:val="0"/>
          <w:numId w:val="3"/>
        </w:numPr>
        <w:spacing w:before="60"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Provided 24/7 production support and coordinated with business, developers, management and end-users to resolve critical issues.</w:t>
      </w:r>
    </w:p>
    <w:p w:rsidR="000B3060" w:rsidRPr="00034B2B" w:rsidRDefault="004A66D4" w:rsidP="001E6004">
      <w:pPr>
        <w:pStyle w:val="NoSpacing"/>
        <w:spacing w:before="60" w:after="240"/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034B2B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JBOSS Experience</w:t>
      </w:r>
      <w:r w:rsidR="000B3060" w:rsidRPr="00034B2B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:</w:t>
      </w:r>
    </w:p>
    <w:p w:rsidR="000B3060" w:rsidRPr="00122597" w:rsidRDefault="000B3060" w:rsidP="001E6004">
      <w:pPr>
        <w:numPr>
          <w:ilvl w:val="0"/>
          <w:numId w:val="6"/>
        </w:numPr>
        <w:rPr>
          <w:bCs/>
          <w:iCs/>
          <w:color w:val="262626" w:themeColor="text1" w:themeTint="D9"/>
          <w:sz w:val="24"/>
          <w:szCs w:val="24"/>
        </w:rPr>
      </w:pPr>
      <w:r w:rsidRPr="00122597">
        <w:rPr>
          <w:bCs/>
          <w:iCs/>
          <w:color w:val="262626" w:themeColor="text1" w:themeTint="D9"/>
          <w:sz w:val="24"/>
          <w:szCs w:val="24"/>
        </w:rPr>
        <w:t>Installation and Configuration of JBoss EAP 6.2 server.</w:t>
      </w:r>
    </w:p>
    <w:p w:rsidR="000B3060" w:rsidRPr="00122597" w:rsidRDefault="000B3060" w:rsidP="001E6004">
      <w:pPr>
        <w:numPr>
          <w:ilvl w:val="0"/>
          <w:numId w:val="6"/>
        </w:numPr>
        <w:rPr>
          <w:bCs/>
          <w:iCs/>
          <w:color w:val="262626" w:themeColor="text1" w:themeTint="D9"/>
          <w:sz w:val="24"/>
          <w:szCs w:val="24"/>
        </w:rPr>
      </w:pPr>
      <w:r w:rsidRPr="00122597">
        <w:rPr>
          <w:bCs/>
          <w:iCs/>
          <w:color w:val="262626" w:themeColor="text1" w:themeTint="D9"/>
          <w:sz w:val="24"/>
          <w:szCs w:val="24"/>
        </w:rPr>
        <w:t>Managing JBoss application server in Non-prod &amp; Prod.</w:t>
      </w:r>
    </w:p>
    <w:p w:rsidR="000B3060" w:rsidRPr="00122597" w:rsidRDefault="000B3060" w:rsidP="001E6004">
      <w:pPr>
        <w:numPr>
          <w:ilvl w:val="0"/>
          <w:numId w:val="6"/>
        </w:numPr>
        <w:rPr>
          <w:bCs/>
          <w:iCs/>
          <w:color w:val="262626" w:themeColor="text1" w:themeTint="D9"/>
          <w:sz w:val="24"/>
          <w:szCs w:val="24"/>
        </w:rPr>
      </w:pPr>
      <w:r w:rsidRPr="00122597">
        <w:rPr>
          <w:bCs/>
          <w:color w:val="262626" w:themeColor="text1" w:themeTint="D9"/>
          <w:sz w:val="24"/>
          <w:szCs w:val="24"/>
        </w:rPr>
        <w:t xml:space="preserve">Deployment of JAR, WAR and EAR files to JBoss instances using Deployment Scanner, Console and CLI interfaces to the </w:t>
      </w:r>
      <w:r w:rsidRPr="00122597">
        <w:rPr>
          <w:color w:val="262626" w:themeColor="text1" w:themeTint="D9"/>
          <w:sz w:val="24"/>
          <w:szCs w:val="24"/>
        </w:rPr>
        <w:t>Standalone and Domain based Jboss instances.</w:t>
      </w:r>
    </w:p>
    <w:p w:rsidR="000B3060" w:rsidRPr="00122597" w:rsidRDefault="000B3060" w:rsidP="001E6004">
      <w:pPr>
        <w:numPr>
          <w:ilvl w:val="0"/>
          <w:numId w:val="6"/>
        </w:numPr>
        <w:rPr>
          <w:color w:val="262626" w:themeColor="text1" w:themeTint="D9"/>
          <w:sz w:val="24"/>
          <w:szCs w:val="24"/>
        </w:rPr>
      </w:pPr>
      <w:r w:rsidRPr="00122597">
        <w:rPr>
          <w:color w:val="262626" w:themeColor="text1" w:themeTint="D9"/>
          <w:sz w:val="24"/>
          <w:szCs w:val="24"/>
        </w:rPr>
        <w:t>Setup Highly available clustered JBoss environment using multiple Standalone instances and Domain managed servers.</w:t>
      </w:r>
    </w:p>
    <w:p w:rsidR="000B3060" w:rsidRPr="00122597" w:rsidRDefault="000B3060" w:rsidP="001E6004">
      <w:pPr>
        <w:numPr>
          <w:ilvl w:val="0"/>
          <w:numId w:val="6"/>
        </w:numPr>
        <w:rPr>
          <w:color w:val="262626" w:themeColor="text1" w:themeTint="D9"/>
          <w:sz w:val="24"/>
          <w:szCs w:val="24"/>
        </w:rPr>
      </w:pPr>
      <w:r w:rsidRPr="00122597">
        <w:rPr>
          <w:color w:val="262626" w:themeColor="text1" w:themeTint="D9"/>
          <w:sz w:val="24"/>
          <w:szCs w:val="24"/>
        </w:rPr>
        <w:t>Integration of Apache Web Server with JBoss application server using mod_jk, mod_cluster, mod_proxy plugins.</w:t>
      </w:r>
    </w:p>
    <w:p w:rsidR="000B3060" w:rsidRPr="00122597" w:rsidRDefault="000B3060" w:rsidP="001E6004">
      <w:pPr>
        <w:numPr>
          <w:ilvl w:val="0"/>
          <w:numId w:val="6"/>
        </w:numPr>
        <w:rPr>
          <w:bCs/>
          <w:iCs/>
          <w:color w:val="262626" w:themeColor="text1" w:themeTint="D9"/>
          <w:sz w:val="24"/>
          <w:szCs w:val="24"/>
        </w:rPr>
      </w:pPr>
      <w:r w:rsidRPr="00122597">
        <w:rPr>
          <w:bCs/>
          <w:iCs/>
          <w:color w:val="262626" w:themeColor="text1" w:themeTint="D9"/>
          <w:sz w:val="24"/>
          <w:szCs w:val="24"/>
        </w:rPr>
        <w:t>Creation of Server groups and Profile assignments to the server groups in a domain.</w:t>
      </w:r>
    </w:p>
    <w:p w:rsidR="000B3060" w:rsidRPr="00122597" w:rsidRDefault="000B3060" w:rsidP="001E6004">
      <w:pPr>
        <w:numPr>
          <w:ilvl w:val="0"/>
          <w:numId w:val="6"/>
        </w:numPr>
        <w:rPr>
          <w:bCs/>
          <w:iCs/>
          <w:color w:val="262626" w:themeColor="text1" w:themeTint="D9"/>
          <w:sz w:val="24"/>
          <w:szCs w:val="24"/>
        </w:rPr>
      </w:pPr>
      <w:r w:rsidRPr="00122597">
        <w:rPr>
          <w:bCs/>
          <w:iCs/>
          <w:color w:val="262626" w:themeColor="text1" w:themeTint="D9"/>
          <w:sz w:val="24"/>
          <w:szCs w:val="24"/>
        </w:rPr>
        <w:t>Configuration of JDBC Data sources and Connection pools.</w:t>
      </w:r>
    </w:p>
    <w:p w:rsidR="000B3060" w:rsidRPr="00122597" w:rsidRDefault="000B3060" w:rsidP="001E6004">
      <w:pPr>
        <w:numPr>
          <w:ilvl w:val="0"/>
          <w:numId w:val="6"/>
        </w:numPr>
        <w:rPr>
          <w:color w:val="262626" w:themeColor="text1" w:themeTint="D9"/>
          <w:sz w:val="24"/>
          <w:szCs w:val="24"/>
        </w:rPr>
      </w:pPr>
      <w:r w:rsidRPr="00122597">
        <w:rPr>
          <w:color w:val="262626" w:themeColor="text1" w:themeTint="D9"/>
          <w:sz w:val="24"/>
          <w:szCs w:val="24"/>
        </w:rPr>
        <w:t>SSL configuration for JBoss application server &amp; Apache Web server.</w:t>
      </w:r>
    </w:p>
    <w:p w:rsidR="000B3060" w:rsidRPr="00122597" w:rsidRDefault="000B3060" w:rsidP="001E6004">
      <w:pPr>
        <w:numPr>
          <w:ilvl w:val="0"/>
          <w:numId w:val="6"/>
        </w:numPr>
        <w:rPr>
          <w:bCs/>
          <w:iCs/>
          <w:color w:val="262626" w:themeColor="text1" w:themeTint="D9"/>
          <w:sz w:val="24"/>
          <w:szCs w:val="24"/>
        </w:rPr>
      </w:pPr>
      <w:r w:rsidRPr="00122597">
        <w:rPr>
          <w:bCs/>
          <w:iCs/>
          <w:color w:val="262626" w:themeColor="text1" w:themeTint="D9"/>
          <w:sz w:val="24"/>
          <w:szCs w:val="24"/>
        </w:rPr>
        <w:t>Troubleshooting issues related to application slowness, struck threads and OutOfMemory issues.</w:t>
      </w:r>
    </w:p>
    <w:p w:rsidR="000B3060" w:rsidRPr="00122597" w:rsidRDefault="000B3060" w:rsidP="001E6004">
      <w:pPr>
        <w:numPr>
          <w:ilvl w:val="0"/>
          <w:numId w:val="6"/>
        </w:numPr>
        <w:rPr>
          <w:bCs/>
          <w:iCs/>
          <w:color w:val="262626" w:themeColor="text1" w:themeTint="D9"/>
          <w:sz w:val="24"/>
          <w:szCs w:val="24"/>
        </w:rPr>
      </w:pPr>
      <w:r w:rsidRPr="00122597">
        <w:rPr>
          <w:bCs/>
          <w:iCs/>
          <w:color w:val="262626" w:themeColor="text1" w:themeTint="D9"/>
          <w:sz w:val="24"/>
          <w:szCs w:val="24"/>
        </w:rPr>
        <w:t xml:space="preserve">Tuning of JVM parameters like </w:t>
      </w:r>
      <w:r w:rsidRPr="00122597">
        <w:rPr>
          <w:color w:val="262626" w:themeColor="text1" w:themeTint="D9"/>
          <w:sz w:val="24"/>
          <w:szCs w:val="24"/>
        </w:rPr>
        <w:t>Heap size and Garbage collection</w:t>
      </w:r>
      <w:r w:rsidRPr="00122597">
        <w:rPr>
          <w:bCs/>
          <w:iCs/>
          <w:color w:val="262626" w:themeColor="text1" w:themeTint="D9"/>
          <w:sz w:val="24"/>
          <w:szCs w:val="24"/>
        </w:rPr>
        <w:t xml:space="preserve"> to achieve better performance.</w:t>
      </w:r>
    </w:p>
    <w:p w:rsidR="00A631A2" w:rsidRPr="001230FA" w:rsidRDefault="000B3060" w:rsidP="001230FA">
      <w:pPr>
        <w:numPr>
          <w:ilvl w:val="0"/>
          <w:numId w:val="6"/>
        </w:numPr>
        <w:rPr>
          <w:b/>
          <w:color w:val="262626" w:themeColor="text1" w:themeTint="D9"/>
          <w:sz w:val="24"/>
          <w:szCs w:val="24"/>
        </w:rPr>
      </w:pPr>
      <w:r w:rsidRPr="00122597">
        <w:rPr>
          <w:color w:val="262626" w:themeColor="text1" w:themeTint="D9"/>
          <w:sz w:val="24"/>
          <w:szCs w:val="24"/>
        </w:rPr>
        <w:t>24X7 Production monitoring and supporting multiple JBoss instances across Production, DR, Training and Other critical environment</w:t>
      </w:r>
      <w:r w:rsidRPr="00034B2B">
        <w:rPr>
          <w:color w:val="262626" w:themeColor="text1" w:themeTint="D9"/>
          <w:sz w:val="24"/>
          <w:szCs w:val="24"/>
        </w:rPr>
        <w:t>.</w:t>
      </w:r>
    </w:p>
    <w:p w:rsidR="00A631A2" w:rsidRPr="00034B2B" w:rsidRDefault="00A631A2" w:rsidP="001E6004">
      <w:pPr>
        <w:spacing w:line="276" w:lineRule="auto"/>
        <w:rPr>
          <w:b/>
          <w:color w:val="365F91" w:themeColor="accent1" w:themeShade="BF"/>
          <w:sz w:val="24"/>
          <w:szCs w:val="24"/>
        </w:rPr>
      </w:pPr>
      <w:r w:rsidRPr="00034B2B">
        <w:rPr>
          <w:b/>
          <w:color w:val="365F91" w:themeColor="accent1" w:themeShade="BF"/>
          <w:sz w:val="24"/>
          <w:szCs w:val="24"/>
        </w:rPr>
        <w:t>TOMCAT Experience:</w:t>
      </w:r>
      <w:r w:rsidR="00A973C1" w:rsidRPr="00034B2B">
        <w:rPr>
          <w:b/>
          <w:color w:val="0F243E" w:themeColor="text2" w:themeShade="80"/>
          <w:sz w:val="24"/>
          <w:szCs w:val="24"/>
        </w:rPr>
        <w:tab/>
      </w:r>
    </w:p>
    <w:p w:rsidR="00A631A2" w:rsidRPr="00122597" w:rsidRDefault="00A631A2" w:rsidP="002821D8">
      <w:pPr>
        <w:numPr>
          <w:ilvl w:val="0"/>
          <w:numId w:val="7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122597">
        <w:rPr>
          <w:color w:val="000000" w:themeColor="text1"/>
          <w:sz w:val="24"/>
          <w:szCs w:val="24"/>
        </w:rPr>
        <w:t>Having experience in installing and setting up TOMCAT.</w:t>
      </w:r>
    </w:p>
    <w:p w:rsidR="00A631A2" w:rsidRPr="00122597" w:rsidRDefault="00A631A2" w:rsidP="002821D8">
      <w:pPr>
        <w:numPr>
          <w:ilvl w:val="0"/>
          <w:numId w:val="7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122597">
        <w:rPr>
          <w:color w:val="000000" w:themeColor="text1"/>
          <w:sz w:val="24"/>
          <w:szCs w:val="24"/>
        </w:rPr>
        <w:t>Having grip on server startup &amp; shutdown.</w:t>
      </w:r>
    </w:p>
    <w:p w:rsidR="00A631A2" w:rsidRPr="00122597" w:rsidRDefault="00A631A2" w:rsidP="002821D8">
      <w:pPr>
        <w:numPr>
          <w:ilvl w:val="0"/>
          <w:numId w:val="7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122597">
        <w:rPr>
          <w:color w:val="000000" w:themeColor="text1"/>
          <w:sz w:val="24"/>
          <w:szCs w:val="24"/>
        </w:rPr>
        <w:t>Creation of wrapper &amp; automated scripts for large number of tomcat servers.</w:t>
      </w:r>
    </w:p>
    <w:p w:rsidR="00A631A2" w:rsidRPr="00122597" w:rsidRDefault="00A631A2" w:rsidP="002821D8">
      <w:pPr>
        <w:numPr>
          <w:ilvl w:val="0"/>
          <w:numId w:val="7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122597">
        <w:rPr>
          <w:color w:val="000000" w:themeColor="text1"/>
          <w:sz w:val="24"/>
          <w:szCs w:val="24"/>
        </w:rPr>
        <w:t>Having good experience in deploying application to TOMCAT sever.</w:t>
      </w:r>
    </w:p>
    <w:p w:rsidR="0083539E" w:rsidRPr="00034B2B" w:rsidRDefault="0083539E" w:rsidP="00C1392A">
      <w:pPr>
        <w:spacing w:before="100" w:beforeAutospacing="1" w:after="100" w:afterAutospacing="1"/>
        <w:ind w:left="72" w:hanging="72"/>
        <w:rPr>
          <w:b/>
          <w:color w:val="365F91" w:themeColor="accent1" w:themeShade="BF"/>
          <w:sz w:val="24"/>
          <w:szCs w:val="24"/>
        </w:rPr>
      </w:pPr>
      <w:r w:rsidRPr="00034B2B">
        <w:rPr>
          <w:b/>
          <w:color w:val="365F91" w:themeColor="accent1" w:themeShade="BF"/>
          <w:sz w:val="24"/>
          <w:szCs w:val="24"/>
        </w:rPr>
        <w:t>APACHE :</w:t>
      </w:r>
    </w:p>
    <w:p w:rsidR="0083539E" w:rsidRPr="00122597" w:rsidRDefault="0083539E" w:rsidP="001225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2597">
        <w:rPr>
          <w:rFonts w:ascii="Times New Roman" w:hAnsi="Times New Roman" w:cs="Times New Roman"/>
          <w:color w:val="000000" w:themeColor="text1"/>
          <w:sz w:val="24"/>
          <w:szCs w:val="24"/>
        </w:rPr>
        <w:t>Expertise in installation, administration and configuration of Apache HTTP Web server.</w:t>
      </w:r>
      <w:r w:rsidRPr="00122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Provide temporary fixes by starting/restarting servers in the event of failures.</w:t>
      </w:r>
    </w:p>
    <w:p w:rsidR="00A973C1" w:rsidRPr="00122597" w:rsidRDefault="0083539E" w:rsidP="00A973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21134"/>
          <w:sz w:val="24"/>
          <w:szCs w:val="24"/>
        </w:rPr>
      </w:pPr>
      <w:r w:rsidRPr="00122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Deployed applications of static content in Non-Prod &amp; Prod environments</w:t>
      </w:r>
    </w:p>
    <w:p w:rsidR="001E6004" w:rsidRPr="00034B2B" w:rsidRDefault="00A973C1" w:rsidP="00A973C1">
      <w:pPr>
        <w:tabs>
          <w:tab w:val="left" w:pos="2630"/>
        </w:tabs>
        <w:spacing w:line="276" w:lineRule="auto"/>
        <w:jc w:val="both"/>
        <w:rPr>
          <w:b/>
          <w:color w:val="548DD4" w:themeColor="text2" w:themeTint="99"/>
          <w:sz w:val="24"/>
          <w:szCs w:val="24"/>
        </w:rPr>
      </w:pPr>
      <w:r w:rsidRPr="00034B2B">
        <w:rPr>
          <w:b/>
          <w:color w:val="365F91" w:themeColor="accent1" w:themeShade="BF"/>
          <w:sz w:val="24"/>
          <w:szCs w:val="24"/>
        </w:rPr>
        <w:t>WebSphere</w:t>
      </w:r>
      <w:r w:rsidRPr="00034B2B">
        <w:rPr>
          <w:b/>
          <w:color w:val="548DD4" w:themeColor="text2" w:themeTint="99"/>
          <w:sz w:val="24"/>
          <w:szCs w:val="24"/>
        </w:rPr>
        <w:t>:</w:t>
      </w:r>
    </w:p>
    <w:p w:rsidR="00A973C1" w:rsidRPr="00122597" w:rsidRDefault="00A973C1" w:rsidP="008A42E6">
      <w:pPr>
        <w:pStyle w:val="ListParagraph"/>
        <w:numPr>
          <w:ilvl w:val="0"/>
          <w:numId w:val="1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 xml:space="preserve">Installing, Configuring, Administering and Troubleshooting IBM </w:t>
      </w:r>
      <w:r w:rsidRPr="00122597">
        <w:rPr>
          <w:rFonts w:ascii="Times New Roman" w:hAnsi="Times New Roman" w:cs="Times New Roman"/>
          <w:bCs/>
          <w:sz w:val="24"/>
          <w:szCs w:val="24"/>
        </w:rPr>
        <w:t xml:space="preserve">WebSphereApplication Server </w:t>
      </w:r>
      <w:r w:rsidRPr="00122597">
        <w:rPr>
          <w:rFonts w:ascii="Times New Roman" w:hAnsi="Times New Roman" w:cs="Times New Roman"/>
          <w:bCs/>
          <w:sz w:val="24"/>
          <w:szCs w:val="24"/>
          <w:cs/>
          <w:lang w:bidi="hi-IN"/>
        </w:rPr>
        <w:t>8x</w:t>
      </w:r>
      <w:r w:rsidR="001E6004" w:rsidRPr="00122597">
        <w:rPr>
          <w:rFonts w:ascii="Times New Roman" w:hAnsi="Times New Roman" w:cs="Times New Roman"/>
          <w:bCs/>
          <w:sz w:val="24"/>
          <w:szCs w:val="24"/>
          <w:lang w:val="en-US" w:bidi="hi-IN"/>
        </w:rPr>
        <w:t xml:space="preserve"> </w:t>
      </w:r>
      <w:r w:rsidRPr="00122597">
        <w:rPr>
          <w:rFonts w:ascii="Times New Roman" w:hAnsi="Times New Roman" w:cs="Times New Roman"/>
          <w:sz w:val="24"/>
          <w:szCs w:val="24"/>
        </w:rPr>
        <w:t>and NetworkDeployment Manager on Linux.</w:t>
      </w:r>
    </w:p>
    <w:p w:rsidR="00A973C1" w:rsidRPr="00122597" w:rsidRDefault="00A973C1" w:rsidP="008A42E6">
      <w:pPr>
        <w:pStyle w:val="ListParagraph"/>
        <w:numPr>
          <w:ilvl w:val="0"/>
          <w:numId w:val="1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Experience in Installing, Configuring and Administering Web Servers like IBM Http Server (IHS), Web server and configuration of Web Server Plug-ins.</w:t>
      </w:r>
    </w:p>
    <w:p w:rsidR="00A973C1" w:rsidRPr="00122597" w:rsidRDefault="00A973C1" w:rsidP="008A42E6">
      <w:pPr>
        <w:pStyle w:val="ListParagraph"/>
        <w:numPr>
          <w:ilvl w:val="0"/>
          <w:numId w:val="15"/>
        </w:numPr>
        <w:ind w:hanging="90"/>
        <w:jc w:val="both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 xml:space="preserve">Created </w:t>
      </w:r>
      <w:r w:rsidRPr="00122597">
        <w:rPr>
          <w:rFonts w:ascii="Times New Roman" w:hAnsi="Times New Roman" w:cs="Times New Roman"/>
          <w:bCs/>
          <w:sz w:val="24"/>
          <w:szCs w:val="24"/>
        </w:rPr>
        <w:t>multiple Profiles</w:t>
      </w:r>
      <w:r w:rsidRPr="00122597">
        <w:rPr>
          <w:rFonts w:ascii="Times New Roman" w:hAnsi="Times New Roman" w:cs="Times New Roman"/>
          <w:sz w:val="24"/>
          <w:szCs w:val="24"/>
        </w:rPr>
        <w:t xml:space="preserve"> on WebSphere Application server </w:t>
      </w:r>
      <w:r w:rsidRPr="00122597">
        <w:rPr>
          <w:rFonts w:ascii="Times New Roman" w:hAnsi="Times New Roman" w:cs="Times New Roman"/>
          <w:sz w:val="24"/>
          <w:szCs w:val="24"/>
          <w:cs/>
          <w:lang w:bidi="hi-IN"/>
        </w:rPr>
        <w:t>8x</w:t>
      </w:r>
    </w:p>
    <w:p w:rsidR="00A973C1" w:rsidRPr="00122597" w:rsidRDefault="00A973C1" w:rsidP="008A42E6">
      <w:pPr>
        <w:pStyle w:val="ListParagraph"/>
        <w:numPr>
          <w:ilvl w:val="0"/>
          <w:numId w:val="15"/>
        </w:numPr>
        <w:ind w:hanging="90"/>
        <w:jc w:val="both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bCs/>
          <w:sz w:val="24"/>
          <w:szCs w:val="24"/>
        </w:rPr>
        <w:t>Federated</w:t>
      </w:r>
      <w:r w:rsidRPr="00122597">
        <w:rPr>
          <w:rFonts w:ascii="Times New Roman" w:hAnsi="Times New Roman" w:cs="Times New Roman"/>
          <w:sz w:val="24"/>
          <w:szCs w:val="24"/>
        </w:rPr>
        <w:t xml:space="preserve"> multiple nodes to a</w:t>
      </w:r>
      <w:r w:rsidRPr="00122597">
        <w:rPr>
          <w:rFonts w:ascii="Times New Roman" w:hAnsi="Times New Roman" w:cs="Times New Roman"/>
          <w:bCs/>
          <w:sz w:val="24"/>
          <w:szCs w:val="24"/>
        </w:rPr>
        <w:t xml:space="preserve"> Network Deployment Manager</w:t>
      </w:r>
      <w:r w:rsidRPr="00122597">
        <w:rPr>
          <w:rFonts w:ascii="Times New Roman" w:hAnsi="Times New Roman" w:cs="Times New Roman"/>
          <w:sz w:val="24"/>
          <w:szCs w:val="24"/>
        </w:rPr>
        <w:t>.</w:t>
      </w:r>
    </w:p>
    <w:p w:rsidR="00A973C1" w:rsidRPr="00122597" w:rsidRDefault="00A973C1" w:rsidP="008A42E6">
      <w:pPr>
        <w:pStyle w:val="ListParagraph"/>
        <w:numPr>
          <w:ilvl w:val="0"/>
          <w:numId w:val="15"/>
        </w:numPr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Configured clustering techniques including Horizontal and Vertical Clustering for failover and backup/recovery processes.</w:t>
      </w:r>
    </w:p>
    <w:p w:rsidR="00A973C1" w:rsidRPr="00122597" w:rsidRDefault="00122597" w:rsidP="00122597">
      <w:pPr>
        <w:pStyle w:val="ListParagraph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 xml:space="preserve">     </w:t>
      </w:r>
      <w:r w:rsidR="00A973C1" w:rsidRPr="00122597">
        <w:rPr>
          <w:rFonts w:ascii="Times New Roman" w:hAnsi="Times New Roman" w:cs="Times New Roman"/>
          <w:sz w:val="24"/>
          <w:szCs w:val="24"/>
        </w:rPr>
        <w:t xml:space="preserve">Configured WebSphere resources including JDBC Providers, JDBC Data Sources, </w:t>
      </w:r>
      <w:r w:rsidRPr="00122597">
        <w:rPr>
          <w:rFonts w:ascii="Times New Roman" w:hAnsi="Times New Roman" w:cs="Times New Roman"/>
          <w:sz w:val="24"/>
          <w:szCs w:val="24"/>
        </w:rPr>
        <w:t xml:space="preserve">  </w:t>
      </w:r>
      <w:r w:rsidR="00A973C1" w:rsidRPr="00122597">
        <w:rPr>
          <w:rFonts w:ascii="Times New Roman" w:hAnsi="Times New Roman" w:cs="Times New Roman"/>
          <w:sz w:val="24"/>
          <w:szCs w:val="24"/>
        </w:rPr>
        <w:t>Connection Pooling and Virtual Hosting.</w:t>
      </w:r>
    </w:p>
    <w:p w:rsidR="00A973C1" w:rsidRPr="00122597" w:rsidRDefault="00A973C1" w:rsidP="001E600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lastRenderedPageBreak/>
        <w:t>Experienced in Deploying and Administrating J2EE components.</w:t>
      </w:r>
    </w:p>
    <w:p w:rsidR="00A973C1" w:rsidRPr="00122597" w:rsidRDefault="00A973C1" w:rsidP="001230F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bCs/>
          <w:sz w:val="24"/>
          <w:szCs w:val="24"/>
        </w:rPr>
        <w:t>Troubleshooting Production Issues, Worked on resolving Application Server Hang Issues.</w:t>
      </w:r>
    </w:p>
    <w:p w:rsidR="00D12A18" w:rsidRPr="00034B2B" w:rsidRDefault="00D12A18" w:rsidP="00D12A18">
      <w:pPr>
        <w:jc w:val="both"/>
        <w:rPr>
          <w:b/>
          <w:color w:val="003366"/>
          <w:sz w:val="24"/>
          <w:szCs w:val="24"/>
        </w:rPr>
      </w:pPr>
      <w:r w:rsidRPr="00034B2B">
        <w:rPr>
          <w:b/>
          <w:color w:val="003366"/>
          <w:sz w:val="24"/>
          <w:szCs w:val="24"/>
        </w:rPr>
        <w:t>TECHNICAL SKILLS</w:t>
      </w:r>
    </w:p>
    <w:p w:rsidR="006A2755" w:rsidRPr="00122597" w:rsidRDefault="00D12A18" w:rsidP="006A2755">
      <w:pPr>
        <w:pStyle w:val="ListParagraph"/>
        <w:numPr>
          <w:ilvl w:val="0"/>
          <w:numId w:val="9"/>
        </w:numPr>
        <w:tabs>
          <w:tab w:val="left" w:pos="28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Application Server : WebLogic ApplicationServer9.2,10g and 11g, jbosseap 6.2,Tomcat</w:t>
      </w:r>
    </w:p>
    <w:p w:rsidR="00D12A18" w:rsidRPr="00122597" w:rsidRDefault="00D12A18" w:rsidP="006A2755">
      <w:pPr>
        <w:pStyle w:val="ListParagraph"/>
        <w:numPr>
          <w:ilvl w:val="0"/>
          <w:numId w:val="9"/>
        </w:numPr>
        <w:tabs>
          <w:tab w:val="left" w:pos="28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Web Server              : Apache HTTP Server 2.2.</w:t>
      </w:r>
    </w:p>
    <w:p w:rsidR="00D12A18" w:rsidRPr="00122597" w:rsidRDefault="00D12A18" w:rsidP="002821D8">
      <w:pPr>
        <w:pStyle w:val="ListParagraph"/>
        <w:numPr>
          <w:ilvl w:val="0"/>
          <w:numId w:val="9"/>
        </w:numPr>
        <w:tabs>
          <w:tab w:val="left" w:pos="28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 xml:space="preserve">Operating System  </w:t>
      </w:r>
      <w:r w:rsidR="006E2FBF" w:rsidRPr="00122597">
        <w:rPr>
          <w:rFonts w:ascii="Times New Roman" w:hAnsi="Times New Roman" w:cs="Times New Roman"/>
          <w:sz w:val="24"/>
          <w:szCs w:val="24"/>
        </w:rPr>
        <w:t xml:space="preserve">  </w:t>
      </w:r>
      <w:r w:rsidRPr="00122597">
        <w:rPr>
          <w:rFonts w:ascii="Times New Roman" w:hAnsi="Times New Roman" w:cs="Times New Roman"/>
          <w:sz w:val="24"/>
          <w:szCs w:val="24"/>
        </w:rPr>
        <w:t>: Linux,</w:t>
      </w:r>
      <w:r w:rsidR="003F33AE" w:rsidRPr="00122597">
        <w:rPr>
          <w:rFonts w:ascii="Times New Roman" w:hAnsi="Times New Roman" w:cs="Times New Roman"/>
          <w:sz w:val="24"/>
          <w:szCs w:val="24"/>
        </w:rPr>
        <w:t xml:space="preserve"> </w:t>
      </w:r>
      <w:r w:rsidRPr="00122597">
        <w:rPr>
          <w:rFonts w:ascii="Times New Roman" w:hAnsi="Times New Roman" w:cs="Times New Roman"/>
          <w:sz w:val="24"/>
          <w:szCs w:val="24"/>
        </w:rPr>
        <w:t>Window</w:t>
      </w:r>
      <w:r w:rsidR="003F33AE" w:rsidRPr="00122597">
        <w:rPr>
          <w:rFonts w:ascii="Times New Roman" w:hAnsi="Times New Roman" w:cs="Times New Roman"/>
          <w:sz w:val="24"/>
          <w:szCs w:val="24"/>
        </w:rPr>
        <w:t>s</w:t>
      </w:r>
      <w:r w:rsidRPr="00122597">
        <w:rPr>
          <w:rFonts w:ascii="Times New Roman" w:hAnsi="Times New Roman" w:cs="Times New Roman"/>
          <w:sz w:val="24"/>
          <w:szCs w:val="24"/>
        </w:rPr>
        <w:t>.</w:t>
      </w:r>
    </w:p>
    <w:p w:rsidR="00D12A18" w:rsidRPr="00122597" w:rsidRDefault="00D12A18" w:rsidP="002821D8">
      <w:pPr>
        <w:pStyle w:val="ListParagraph"/>
        <w:numPr>
          <w:ilvl w:val="0"/>
          <w:numId w:val="9"/>
        </w:numPr>
        <w:tabs>
          <w:tab w:val="left" w:pos="28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Database                   : Oracle 10g/11g.</w:t>
      </w:r>
    </w:p>
    <w:p w:rsidR="00E753B9" w:rsidRPr="00122597" w:rsidRDefault="006E2FBF" w:rsidP="002821D8">
      <w:pPr>
        <w:pStyle w:val="ListParagraph"/>
        <w:numPr>
          <w:ilvl w:val="0"/>
          <w:numId w:val="9"/>
        </w:numPr>
        <w:tabs>
          <w:tab w:val="left" w:pos="28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 xml:space="preserve">Tools                    </w:t>
      </w:r>
      <w:r w:rsidR="00D12A18" w:rsidRPr="00122597">
        <w:rPr>
          <w:rFonts w:ascii="Times New Roman" w:hAnsi="Times New Roman" w:cs="Times New Roman"/>
          <w:sz w:val="24"/>
          <w:szCs w:val="24"/>
        </w:rPr>
        <w:t>: Putty, WinSCP, BMC Remedy, C</w:t>
      </w:r>
      <w:r w:rsidR="00E753B9" w:rsidRPr="00122597">
        <w:rPr>
          <w:rFonts w:ascii="Times New Roman" w:hAnsi="Times New Roman" w:cs="Times New Roman"/>
          <w:sz w:val="24"/>
          <w:szCs w:val="24"/>
        </w:rPr>
        <w:t xml:space="preserve">A Wily Introscope, Samurai, </w:t>
      </w:r>
    </w:p>
    <w:p w:rsidR="00D12A18" w:rsidRPr="00122597" w:rsidRDefault="00E753B9" w:rsidP="00E753B9">
      <w:pPr>
        <w:pStyle w:val="ListParagraph"/>
        <w:tabs>
          <w:tab w:val="left" w:pos="28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 xml:space="preserve">                             MAT,</w:t>
      </w:r>
      <w:r w:rsidR="00A86FC8" w:rsidRPr="00122597">
        <w:rPr>
          <w:rFonts w:ascii="Times New Roman" w:hAnsi="Times New Roman" w:cs="Times New Roman"/>
          <w:sz w:val="24"/>
          <w:szCs w:val="24"/>
        </w:rPr>
        <w:t xml:space="preserve"> Mobaxterm</w:t>
      </w:r>
    </w:p>
    <w:p w:rsidR="006850DC" w:rsidRPr="00034B2B" w:rsidRDefault="00D12A18" w:rsidP="00C1392A">
      <w:pPr>
        <w:tabs>
          <w:tab w:val="left" w:pos="0"/>
        </w:tabs>
        <w:jc w:val="both"/>
        <w:rPr>
          <w:b/>
          <w:bCs/>
          <w:color w:val="003366"/>
          <w:sz w:val="24"/>
          <w:szCs w:val="24"/>
        </w:rPr>
      </w:pPr>
      <w:r w:rsidRPr="00034B2B">
        <w:rPr>
          <w:b/>
          <w:bCs/>
          <w:color w:val="003366"/>
          <w:sz w:val="24"/>
          <w:szCs w:val="24"/>
        </w:rPr>
        <w:t>EDUCATION</w:t>
      </w:r>
      <w:r w:rsidR="001756A0" w:rsidRPr="00034B2B">
        <w:rPr>
          <w:b/>
          <w:bCs/>
          <w:color w:val="003366"/>
          <w:sz w:val="24"/>
          <w:szCs w:val="24"/>
        </w:rPr>
        <w:t xml:space="preserve">: </w:t>
      </w:r>
    </w:p>
    <w:p w:rsidR="00AD75F5" w:rsidRPr="00122597" w:rsidRDefault="00113C26" w:rsidP="00113C26">
      <w:pPr>
        <w:pStyle w:val="NormalWeb"/>
        <w:spacing w:before="0" w:beforeAutospacing="0" w:after="0" w:afterAutospacing="0"/>
        <w:ind w:right="-360"/>
        <w:textAlignment w:val="baseline"/>
        <w:rPr>
          <w:color w:val="000000"/>
        </w:rPr>
      </w:pPr>
      <w:r w:rsidRPr="00122597">
        <w:rPr>
          <w:color w:val="222222"/>
          <w:shd w:val="clear" w:color="auto" w:fill="FFFFFF"/>
        </w:rPr>
        <w:t xml:space="preserve">              </w:t>
      </w:r>
      <w:r w:rsidR="003F33AE" w:rsidRPr="00122597">
        <w:rPr>
          <w:color w:val="222222"/>
          <w:shd w:val="clear" w:color="auto" w:fill="FFFFFF"/>
        </w:rPr>
        <w:t>M</w:t>
      </w:r>
      <w:r w:rsidRPr="00122597">
        <w:rPr>
          <w:color w:val="222222"/>
          <w:shd w:val="clear" w:color="auto" w:fill="FFFFFF"/>
        </w:rPr>
        <w:t>.</w:t>
      </w:r>
      <w:r w:rsidR="003F33AE" w:rsidRPr="00122597">
        <w:rPr>
          <w:color w:val="222222"/>
          <w:shd w:val="clear" w:color="auto" w:fill="FFFFFF"/>
        </w:rPr>
        <w:t>C</w:t>
      </w:r>
      <w:r w:rsidRPr="00122597">
        <w:rPr>
          <w:color w:val="222222"/>
          <w:shd w:val="clear" w:color="auto" w:fill="FFFFFF"/>
        </w:rPr>
        <w:t>.</w:t>
      </w:r>
      <w:r w:rsidR="003F33AE" w:rsidRPr="00122597">
        <w:rPr>
          <w:color w:val="222222"/>
          <w:shd w:val="clear" w:color="auto" w:fill="FFFFFF"/>
        </w:rPr>
        <w:t xml:space="preserve">A </w:t>
      </w:r>
      <w:r w:rsidR="000E4F4E" w:rsidRPr="00122597">
        <w:rPr>
          <w:color w:val="222222"/>
          <w:shd w:val="clear" w:color="auto" w:fill="FFFFFF"/>
        </w:rPr>
        <w:t xml:space="preserve"> </w:t>
      </w:r>
      <w:r w:rsidR="002761CF" w:rsidRPr="00122597">
        <w:rPr>
          <w:color w:val="000000"/>
        </w:rPr>
        <w:t xml:space="preserve">from JNTU </w:t>
      </w:r>
      <w:r w:rsidR="003D6B25" w:rsidRPr="00122597">
        <w:rPr>
          <w:color w:val="000000"/>
        </w:rPr>
        <w:t>Hyderabad  in 2013</w:t>
      </w:r>
    </w:p>
    <w:p w:rsidR="001756A0" w:rsidRPr="00034B2B" w:rsidRDefault="001756A0" w:rsidP="001230FA">
      <w:pPr>
        <w:pBdr>
          <w:bottom w:val="single" w:sz="12" w:space="0" w:color="808080"/>
        </w:pBdr>
        <w:rPr>
          <w:sz w:val="24"/>
          <w:szCs w:val="24"/>
        </w:rPr>
      </w:pPr>
    </w:p>
    <w:p w:rsidR="00540637" w:rsidRPr="00034B2B" w:rsidRDefault="00540637" w:rsidP="003B7193">
      <w:pPr>
        <w:pStyle w:val="NormalWeb"/>
        <w:spacing w:before="0" w:beforeAutospacing="0" w:after="0" w:afterAutospacing="0"/>
        <w:ind w:right="-360"/>
        <w:textAlignment w:val="baseline"/>
        <w:rPr>
          <w:color w:val="000000"/>
        </w:rPr>
      </w:pPr>
    </w:p>
    <w:p w:rsidR="00A35A1A" w:rsidRPr="00034B2B" w:rsidRDefault="00A35A1A" w:rsidP="00C1392A">
      <w:pPr>
        <w:pStyle w:val="Normal1"/>
        <w:tabs>
          <w:tab w:val="left" w:pos="0"/>
          <w:tab w:val="left" w:pos="3870"/>
        </w:tabs>
        <w:spacing w:line="360" w:lineRule="auto"/>
        <w:ind w:left="-90" w:firstLine="90"/>
        <w:jc w:val="both"/>
        <w:rPr>
          <w:b/>
          <w:bCs/>
          <w:color w:val="002060"/>
          <w:szCs w:val="24"/>
          <w:lang w:val="en-US" w:eastAsia="en-US"/>
        </w:rPr>
      </w:pPr>
      <w:r w:rsidRPr="00034B2B">
        <w:rPr>
          <w:b/>
          <w:bCs/>
          <w:color w:val="002060"/>
          <w:szCs w:val="24"/>
          <w:lang w:val="en-US" w:eastAsia="en-US"/>
        </w:rPr>
        <w:t>PROFESSIONAL EXPERIENCE:</w:t>
      </w:r>
    </w:p>
    <w:p w:rsidR="00D12A18" w:rsidRPr="00122597" w:rsidRDefault="00D12A18" w:rsidP="00A973C1">
      <w:pPr>
        <w:pStyle w:val="HTMLPreformatted"/>
        <w:numPr>
          <w:ilvl w:val="0"/>
          <w:numId w:val="10"/>
        </w:num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Currently working as System Analyst for</w:t>
      </w:r>
      <w:r w:rsidR="003F3A99" w:rsidRPr="00122597">
        <w:rPr>
          <w:rFonts w:ascii="Times New Roman" w:hAnsi="Times New Roman" w:cs="Times New Roman"/>
          <w:sz w:val="24"/>
          <w:szCs w:val="24"/>
        </w:rPr>
        <w:t xml:space="preserve"> NetApp India Pvt Ltd</w:t>
      </w:r>
      <w:r w:rsidRPr="001225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8687E" w:rsidRPr="00122597">
        <w:rPr>
          <w:rFonts w:ascii="Times New Roman" w:hAnsi="Times New Roman" w:cs="Times New Roman"/>
          <w:sz w:val="24"/>
          <w:szCs w:val="24"/>
        </w:rPr>
        <w:t xml:space="preserve">in Bangalore from </w:t>
      </w:r>
      <w:r w:rsidR="00034B2B" w:rsidRPr="00122597">
        <w:rPr>
          <w:rFonts w:ascii="Times New Roman" w:hAnsi="Times New Roman" w:cs="Times New Roman"/>
          <w:sz w:val="24"/>
          <w:szCs w:val="24"/>
        </w:rPr>
        <w:t xml:space="preserve">Feb </w:t>
      </w:r>
      <w:r w:rsidR="003D6B25" w:rsidRPr="00122597">
        <w:rPr>
          <w:rFonts w:ascii="Times New Roman" w:hAnsi="Times New Roman" w:cs="Times New Roman"/>
          <w:sz w:val="24"/>
          <w:szCs w:val="24"/>
        </w:rPr>
        <w:t>2014</w:t>
      </w:r>
      <w:r w:rsidRPr="00122597">
        <w:rPr>
          <w:rFonts w:ascii="Times New Roman" w:hAnsi="Times New Roman" w:cs="Times New Roman"/>
          <w:sz w:val="24"/>
          <w:szCs w:val="24"/>
        </w:rPr>
        <w:t xml:space="preserve"> to till date.</w:t>
      </w:r>
    </w:p>
    <w:p w:rsidR="00D12A18" w:rsidRPr="00034B2B" w:rsidRDefault="00D12A18" w:rsidP="00113C2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12A18" w:rsidRPr="00113C26" w:rsidRDefault="00E31B4D" w:rsidP="00113C26">
      <w:pPr>
        <w:rPr>
          <w:b/>
          <w:bCs/>
          <w:color w:val="0F243E" w:themeColor="text2" w:themeShade="80"/>
          <w:sz w:val="24"/>
          <w:szCs w:val="24"/>
        </w:rPr>
      </w:pPr>
      <w:r w:rsidRPr="00113C26">
        <w:rPr>
          <w:b/>
          <w:bCs/>
          <w:color w:val="244061" w:themeColor="accent1" w:themeShade="80"/>
          <w:sz w:val="24"/>
          <w:szCs w:val="24"/>
        </w:rPr>
        <w:t>PROJECT DETAILS</w:t>
      </w:r>
      <w:r w:rsidRPr="00113C26">
        <w:rPr>
          <w:b/>
          <w:bCs/>
          <w:color w:val="0F243E" w:themeColor="text2" w:themeShade="80"/>
          <w:sz w:val="24"/>
          <w:szCs w:val="24"/>
        </w:rPr>
        <w:t>:</w:t>
      </w:r>
    </w:p>
    <w:p w:rsidR="00E31B4D" w:rsidRPr="00034B2B" w:rsidRDefault="00E31B4D" w:rsidP="00D9419E">
      <w:pPr>
        <w:pStyle w:val="Normal1"/>
        <w:tabs>
          <w:tab w:val="left" w:pos="5800"/>
        </w:tabs>
        <w:jc w:val="both"/>
        <w:rPr>
          <w:b/>
          <w:bCs/>
          <w:color w:val="002060"/>
          <w:szCs w:val="24"/>
          <w:lang w:val="en-US" w:eastAsia="en-US"/>
        </w:rPr>
      </w:pPr>
      <w:r w:rsidRPr="00034B2B">
        <w:rPr>
          <w:b/>
          <w:bCs/>
          <w:color w:val="002060"/>
          <w:szCs w:val="24"/>
          <w:lang w:val="en-US" w:eastAsia="en-US"/>
        </w:rPr>
        <w:t>Project #1</w:t>
      </w:r>
      <w:r w:rsidR="00D9419E" w:rsidRPr="00034B2B">
        <w:rPr>
          <w:b/>
          <w:bCs/>
          <w:color w:val="002060"/>
          <w:szCs w:val="24"/>
          <w:lang w:val="en-US" w:eastAsia="en-US"/>
        </w:rPr>
        <w:tab/>
      </w:r>
    </w:p>
    <w:p w:rsidR="00E31B4D" w:rsidRPr="00122597" w:rsidRDefault="00E31B4D" w:rsidP="003D6B25">
      <w:pPr>
        <w:pStyle w:val="Heading1"/>
        <w:rPr>
          <w:b w:val="0"/>
          <w:sz w:val="24"/>
          <w:szCs w:val="24"/>
        </w:rPr>
      </w:pPr>
      <w:r w:rsidRPr="00122597">
        <w:rPr>
          <w:b w:val="0"/>
          <w:color w:val="244061" w:themeColor="accent1" w:themeShade="80"/>
          <w:szCs w:val="24"/>
        </w:rPr>
        <w:t>Client  </w:t>
      </w:r>
      <w:r w:rsidRPr="00122597">
        <w:rPr>
          <w:b w:val="0"/>
          <w:color w:val="0F243E" w:themeColor="text2" w:themeShade="80"/>
          <w:szCs w:val="24"/>
        </w:rPr>
        <w:t> </w:t>
      </w:r>
      <w:r w:rsidRPr="00122597">
        <w:rPr>
          <w:b w:val="0"/>
          <w:color w:val="002060"/>
          <w:szCs w:val="24"/>
        </w:rPr>
        <w:t>  </w:t>
      </w:r>
      <w:r w:rsidR="00C62DFA" w:rsidRPr="00122597">
        <w:rPr>
          <w:b w:val="0"/>
          <w:color w:val="002060"/>
          <w:szCs w:val="24"/>
        </w:rPr>
        <w:t xml:space="preserve">       </w:t>
      </w:r>
      <w:r w:rsidR="003F33AE" w:rsidRPr="00122597">
        <w:rPr>
          <w:b w:val="0"/>
          <w:color w:val="002060"/>
          <w:szCs w:val="24"/>
        </w:rPr>
        <w:t> </w:t>
      </w:r>
      <w:r w:rsidRPr="00122597">
        <w:rPr>
          <w:b w:val="0"/>
          <w:color w:val="002060"/>
          <w:sz w:val="24"/>
          <w:szCs w:val="24"/>
        </w:rPr>
        <w:t xml:space="preserve">: </w:t>
      </w:r>
      <w:r w:rsidR="00D12A18" w:rsidRPr="00122597">
        <w:rPr>
          <w:b w:val="0"/>
          <w:color w:val="002060"/>
          <w:sz w:val="24"/>
          <w:szCs w:val="24"/>
        </w:rPr>
        <w:t xml:space="preserve"> </w:t>
      </w:r>
      <w:r w:rsidR="003D6B25" w:rsidRPr="00122597">
        <w:rPr>
          <w:b w:val="0"/>
          <w:sz w:val="24"/>
          <w:szCs w:val="24"/>
        </w:rPr>
        <w:t>Dow Chemical Company</w:t>
      </w:r>
    </w:p>
    <w:p w:rsidR="00E31B4D" w:rsidRPr="00122597" w:rsidRDefault="00E31B4D" w:rsidP="00C1392A">
      <w:pPr>
        <w:pStyle w:val="Normal1"/>
        <w:tabs>
          <w:tab w:val="left" w:pos="3870"/>
        </w:tabs>
        <w:jc w:val="both"/>
        <w:rPr>
          <w:bCs/>
          <w:color w:val="002060"/>
          <w:szCs w:val="24"/>
          <w:lang w:val="en-US" w:eastAsia="en-US"/>
        </w:rPr>
      </w:pPr>
      <w:r w:rsidRPr="00122597">
        <w:rPr>
          <w:bCs/>
          <w:color w:val="0F243E" w:themeColor="text2" w:themeShade="80"/>
          <w:szCs w:val="24"/>
          <w:lang w:val="en-US" w:eastAsia="en-US"/>
        </w:rPr>
        <w:t>Duration </w:t>
      </w:r>
      <w:r w:rsidR="00C62DFA" w:rsidRPr="00122597">
        <w:rPr>
          <w:bCs/>
          <w:color w:val="000000" w:themeColor="text1"/>
          <w:szCs w:val="24"/>
          <w:lang w:val="en-US" w:eastAsia="en-US"/>
        </w:rPr>
        <w:t>           </w:t>
      </w:r>
      <w:r w:rsidRPr="00122597">
        <w:rPr>
          <w:bCs/>
          <w:color w:val="000000" w:themeColor="text1"/>
          <w:szCs w:val="24"/>
          <w:lang w:val="en-US" w:eastAsia="en-US"/>
        </w:rPr>
        <w:t xml:space="preserve">: </w:t>
      </w:r>
      <w:r w:rsidR="003D6B25" w:rsidRPr="00122597">
        <w:rPr>
          <w:bCs/>
          <w:color w:val="000000" w:themeColor="text1"/>
          <w:szCs w:val="24"/>
          <w:lang w:val="en-US" w:eastAsia="en-US"/>
        </w:rPr>
        <w:t>March 2016</w:t>
      </w:r>
      <w:r w:rsidR="00B12690" w:rsidRPr="00122597">
        <w:rPr>
          <w:bCs/>
          <w:color w:val="000000" w:themeColor="text1"/>
          <w:szCs w:val="24"/>
          <w:lang w:val="en-US" w:eastAsia="en-US"/>
        </w:rPr>
        <w:t>–TILL DATE</w:t>
      </w:r>
    </w:p>
    <w:p w:rsidR="00054EB2" w:rsidRPr="00122597" w:rsidRDefault="00D34E9B" w:rsidP="00C1392A">
      <w:pPr>
        <w:pStyle w:val="Normal1"/>
        <w:tabs>
          <w:tab w:val="left" w:pos="3870"/>
        </w:tabs>
        <w:jc w:val="both"/>
        <w:rPr>
          <w:color w:val="000000" w:themeColor="text1"/>
          <w:szCs w:val="24"/>
          <w:lang w:eastAsia="en-IN"/>
        </w:rPr>
      </w:pPr>
      <w:r w:rsidRPr="00122597">
        <w:rPr>
          <w:bCs/>
          <w:color w:val="002060"/>
          <w:szCs w:val="24"/>
          <w:lang w:val="en-US" w:eastAsia="en-US"/>
        </w:rPr>
        <w:t xml:space="preserve">Role       </w:t>
      </w:r>
      <w:r w:rsidR="00C62DFA" w:rsidRPr="00122597">
        <w:rPr>
          <w:bCs/>
          <w:color w:val="002060"/>
          <w:szCs w:val="24"/>
          <w:lang w:val="en-US" w:eastAsia="en-US"/>
        </w:rPr>
        <w:t xml:space="preserve">            </w:t>
      </w:r>
      <w:r w:rsidRPr="00122597">
        <w:rPr>
          <w:bCs/>
          <w:color w:val="002060"/>
          <w:szCs w:val="24"/>
          <w:lang w:val="en-US" w:eastAsia="en-US"/>
        </w:rPr>
        <w:t xml:space="preserve">: </w:t>
      </w:r>
      <w:bookmarkStart w:id="0" w:name="_GoBack"/>
      <w:bookmarkEnd w:id="0"/>
      <w:r w:rsidR="00C1392A" w:rsidRPr="00122597">
        <w:rPr>
          <w:bCs/>
          <w:color w:val="000000" w:themeColor="text1"/>
          <w:szCs w:val="24"/>
          <w:lang w:val="en-US" w:eastAsia="en-US"/>
        </w:rPr>
        <w:t>Middlew</w:t>
      </w:r>
      <w:r w:rsidR="003F33AE" w:rsidRPr="00122597">
        <w:rPr>
          <w:bCs/>
          <w:color w:val="000000" w:themeColor="text1"/>
          <w:szCs w:val="24"/>
          <w:lang w:val="en-US" w:eastAsia="en-US"/>
        </w:rPr>
        <w:t>are Admin</w:t>
      </w:r>
    </w:p>
    <w:p w:rsidR="00C62DFA" w:rsidRPr="00122597" w:rsidRDefault="00D12A18" w:rsidP="00C1392A">
      <w:pPr>
        <w:jc w:val="both"/>
        <w:rPr>
          <w:sz w:val="24"/>
          <w:szCs w:val="24"/>
        </w:rPr>
      </w:pPr>
      <w:r w:rsidRPr="00122597">
        <w:rPr>
          <w:color w:val="0F243E" w:themeColor="text2" w:themeShade="80"/>
          <w:sz w:val="24"/>
          <w:szCs w:val="24"/>
        </w:rPr>
        <w:t>Environment</w:t>
      </w:r>
      <w:r w:rsidRPr="00122597">
        <w:rPr>
          <w:sz w:val="24"/>
          <w:szCs w:val="24"/>
        </w:rPr>
        <w:t xml:space="preserve">    </w:t>
      </w:r>
      <w:r w:rsidR="00D9419E" w:rsidRPr="00122597">
        <w:rPr>
          <w:sz w:val="24"/>
          <w:szCs w:val="24"/>
        </w:rPr>
        <w:t xml:space="preserve"> </w:t>
      </w:r>
      <w:r w:rsidR="00C62DFA" w:rsidRPr="00122597">
        <w:rPr>
          <w:sz w:val="24"/>
          <w:szCs w:val="24"/>
        </w:rPr>
        <w:t xml:space="preserve"> </w:t>
      </w:r>
      <w:r w:rsidRPr="00122597">
        <w:rPr>
          <w:sz w:val="24"/>
          <w:szCs w:val="24"/>
        </w:rPr>
        <w:t>:</w:t>
      </w:r>
      <w:r w:rsidR="00D9419E" w:rsidRPr="00122597">
        <w:rPr>
          <w:sz w:val="24"/>
          <w:szCs w:val="24"/>
        </w:rPr>
        <w:t xml:space="preserve"> </w:t>
      </w:r>
      <w:r w:rsidRPr="00122597">
        <w:rPr>
          <w:sz w:val="24"/>
          <w:szCs w:val="24"/>
        </w:rPr>
        <w:t xml:space="preserve">JBOSS </w:t>
      </w:r>
      <w:r w:rsidRPr="00122597">
        <w:rPr>
          <w:bCs/>
          <w:sz w:val="24"/>
          <w:szCs w:val="24"/>
        </w:rPr>
        <w:t>EAP 6.2</w:t>
      </w:r>
      <w:r w:rsidRPr="00122597">
        <w:rPr>
          <w:sz w:val="24"/>
          <w:szCs w:val="24"/>
        </w:rPr>
        <w:t xml:space="preserve">, WebLogic </w:t>
      </w:r>
      <w:r w:rsidRPr="00122597">
        <w:rPr>
          <w:bCs/>
          <w:sz w:val="24"/>
          <w:szCs w:val="24"/>
        </w:rPr>
        <w:t>10.</w:t>
      </w:r>
      <w:r w:rsidR="003F33AE" w:rsidRPr="00122597">
        <w:rPr>
          <w:bCs/>
          <w:sz w:val="24"/>
          <w:szCs w:val="24"/>
        </w:rPr>
        <w:t>3.0, 11g(10.3.6),</w:t>
      </w:r>
      <w:r w:rsidRPr="00122597">
        <w:rPr>
          <w:sz w:val="24"/>
          <w:szCs w:val="24"/>
        </w:rPr>
        <w:t>Tomcat,</w:t>
      </w:r>
      <w:r w:rsidR="003F33AE" w:rsidRPr="00122597">
        <w:rPr>
          <w:sz w:val="24"/>
          <w:szCs w:val="24"/>
        </w:rPr>
        <w:t xml:space="preserve"> </w:t>
      </w:r>
      <w:r w:rsidRPr="00122597">
        <w:rPr>
          <w:sz w:val="24"/>
          <w:szCs w:val="24"/>
        </w:rPr>
        <w:t>ApacheWebServer</w:t>
      </w:r>
      <w:r w:rsidR="006A2755" w:rsidRPr="00122597">
        <w:rPr>
          <w:sz w:val="24"/>
          <w:szCs w:val="24"/>
        </w:rPr>
        <w:t>2.2</w:t>
      </w:r>
      <w:r w:rsidRPr="00122597">
        <w:rPr>
          <w:sz w:val="24"/>
          <w:szCs w:val="24"/>
        </w:rPr>
        <w:t>,</w:t>
      </w:r>
    </w:p>
    <w:p w:rsidR="00D12A18" w:rsidRPr="00122597" w:rsidRDefault="00C62DFA" w:rsidP="00C1392A">
      <w:pPr>
        <w:jc w:val="both"/>
        <w:rPr>
          <w:sz w:val="24"/>
          <w:szCs w:val="24"/>
        </w:rPr>
      </w:pPr>
      <w:r w:rsidRPr="00122597">
        <w:rPr>
          <w:sz w:val="24"/>
          <w:szCs w:val="24"/>
        </w:rPr>
        <w:t xml:space="preserve">                      </w:t>
      </w:r>
      <w:r w:rsidR="003F33AE" w:rsidRPr="00122597">
        <w:rPr>
          <w:sz w:val="24"/>
          <w:szCs w:val="24"/>
        </w:rPr>
        <w:t xml:space="preserve"> </w:t>
      </w:r>
      <w:r w:rsidRPr="00122597">
        <w:rPr>
          <w:sz w:val="24"/>
          <w:szCs w:val="24"/>
        </w:rPr>
        <w:t xml:space="preserve">      </w:t>
      </w:r>
      <w:r w:rsidR="00D12A18" w:rsidRPr="00122597">
        <w:rPr>
          <w:sz w:val="24"/>
          <w:szCs w:val="24"/>
        </w:rPr>
        <w:t>RedhatLinux,</w:t>
      </w:r>
      <w:r w:rsidR="003F33AE" w:rsidRPr="00122597">
        <w:rPr>
          <w:sz w:val="24"/>
          <w:szCs w:val="24"/>
        </w:rPr>
        <w:t xml:space="preserve"> CA Wily</w:t>
      </w:r>
      <w:r w:rsidR="00D12A18" w:rsidRPr="00122597">
        <w:rPr>
          <w:sz w:val="24"/>
          <w:szCs w:val="24"/>
        </w:rPr>
        <w:t xml:space="preserve">Intrscope,Oracle10g/11g   </w:t>
      </w:r>
    </w:p>
    <w:p w:rsidR="00D12A18" w:rsidRPr="00034B2B" w:rsidRDefault="00D12A18" w:rsidP="00C1392A">
      <w:pPr>
        <w:jc w:val="both"/>
        <w:rPr>
          <w:sz w:val="24"/>
          <w:szCs w:val="24"/>
        </w:rPr>
      </w:pPr>
    </w:p>
    <w:p w:rsidR="00D12A18" w:rsidRPr="00034B2B" w:rsidRDefault="00C1392A" w:rsidP="00600F51">
      <w:pPr>
        <w:rPr>
          <w:b/>
          <w:bCs/>
          <w:color w:val="002060"/>
          <w:sz w:val="24"/>
          <w:szCs w:val="24"/>
        </w:rPr>
      </w:pPr>
      <w:r w:rsidRPr="00034B2B">
        <w:rPr>
          <w:b/>
          <w:bCs/>
          <w:color w:val="0F243E" w:themeColor="text2" w:themeShade="80"/>
          <w:sz w:val="24"/>
          <w:szCs w:val="24"/>
        </w:rPr>
        <w:t>Roles and Responsibilities:</w:t>
      </w:r>
    </w:p>
    <w:p w:rsidR="00D12A18" w:rsidRPr="00122597" w:rsidRDefault="00D12A18" w:rsidP="002821D8">
      <w:pPr>
        <w:pStyle w:val="ListParagraph"/>
        <w:numPr>
          <w:ilvl w:val="0"/>
          <w:numId w:val="1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Installed and configured various middleware packages such as JBoss, Weblogic, Tomcat .</w:t>
      </w:r>
    </w:p>
    <w:p w:rsidR="00D12A18" w:rsidRPr="00122597" w:rsidRDefault="00D12A18" w:rsidP="002821D8">
      <w:pPr>
        <w:pStyle w:val="ListParagraph"/>
        <w:numPr>
          <w:ilvl w:val="0"/>
          <w:numId w:val="1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Deployment and troubleshooting of JAR,WAR and EAR files on both stand alone and clustered environment in JBoss, WebLogic, Apache Tomcat and WebSphere app servers.</w:t>
      </w:r>
    </w:p>
    <w:p w:rsidR="00D12A18" w:rsidRPr="00122597" w:rsidRDefault="00D12A18" w:rsidP="002821D8">
      <w:pPr>
        <w:pStyle w:val="ListParagraph"/>
        <w:numPr>
          <w:ilvl w:val="0"/>
          <w:numId w:val="1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Configured and deployed applications in development, test and production.</w:t>
      </w:r>
    </w:p>
    <w:p w:rsidR="00D12A18" w:rsidRPr="00122597" w:rsidRDefault="00D12A18" w:rsidP="002821D8">
      <w:pPr>
        <w:pStyle w:val="ListParagraph"/>
        <w:numPr>
          <w:ilvl w:val="0"/>
          <w:numId w:val="1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Setup and configure the clusters on cluster environment for load balancing and high availability.</w:t>
      </w:r>
    </w:p>
    <w:p w:rsidR="00D12A18" w:rsidRPr="00122597" w:rsidRDefault="00D12A18" w:rsidP="002821D8">
      <w:pPr>
        <w:pStyle w:val="ListParagraph"/>
        <w:numPr>
          <w:ilvl w:val="0"/>
          <w:numId w:val="1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Troubleshooting and fixing of problems on all application servers and web servers.</w:t>
      </w:r>
    </w:p>
    <w:p w:rsidR="00D12A18" w:rsidRPr="00122597" w:rsidRDefault="00D12A18" w:rsidP="002821D8">
      <w:pPr>
        <w:pStyle w:val="ListParagraph"/>
        <w:numPr>
          <w:ilvl w:val="0"/>
          <w:numId w:val="1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Configured JDBC connection pool tune to execute thread size to have max performance.</w:t>
      </w:r>
    </w:p>
    <w:p w:rsidR="00D12A18" w:rsidRPr="00122597" w:rsidRDefault="00D12A18" w:rsidP="002821D8">
      <w:pPr>
        <w:pStyle w:val="ListParagraph"/>
        <w:numPr>
          <w:ilvl w:val="0"/>
          <w:numId w:val="1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Hands of experience in analyzing the thread dumps, heap dumps &amp; GC logs by using the tools samurai, HAT &amp; GC viewer tool.</w:t>
      </w:r>
    </w:p>
    <w:p w:rsidR="00D12A18" w:rsidRPr="00122597" w:rsidRDefault="00D12A18" w:rsidP="002821D8">
      <w:pPr>
        <w:pStyle w:val="ListParagraph"/>
        <w:numPr>
          <w:ilvl w:val="0"/>
          <w:numId w:val="1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Enable the profiling to get the details about the connection leak. Enable the verbose logging and thread dump to evaluate the application's performance and tune accordingly.</w:t>
      </w:r>
    </w:p>
    <w:p w:rsidR="00D12A18" w:rsidRPr="00122597" w:rsidRDefault="00D12A18" w:rsidP="002821D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bCs/>
          <w:iCs/>
          <w:sz w:val="24"/>
          <w:szCs w:val="24"/>
          <w:lang w:eastAsia="en-IN"/>
        </w:rPr>
      </w:pPr>
      <w:r w:rsidRPr="00122597">
        <w:rPr>
          <w:rFonts w:ascii="Times New Roman" w:hAnsi="Times New Roman" w:cs="Times New Roman"/>
          <w:bCs/>
          <w:iCs/>
          <w:sz w:val="24"/>
          <w:szCs w:val="24"/>
          <w:lang w:eastAsia="en-IN"/>
        </w:rPr>
        <w:t>Created SSL certificate for all application servers.</w:t>
      </w:r>
    </w:p>
    <w:p w:rsidR="00D12A18" w:rsidRPr="00122597" w:rsidRDefault="00D12A18" w:rsidP="002821D8">
      <w:pPr>
        <w:pStyle w:val="ListParagraph"/>
        <w:numPr>
          <w:ilvl w:val="0"/>
          <w:numId w:val="1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Expertise in Installation and Configuration of Apache Web server.</w:t>
      </w:r>
    </w:p>
    <w:p w:rsidR="00D12A18" w:rsidRPr="00122597" w:rsidRDefault="00D12A18" w:rsidP="002821D8">
      <w:pPr>
        <w:pStyle w:val="ListParagraph"/>
        <w:numPr>
          <w:ilvl w:val="0"/>
          <w:numId w:val="1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Responsible for supporting 24/7 in production and non production environment.</w:t>
      </w:r>
    </w:p>
    <w:p w:rsidR="00D12A18" w:rsidRPr="00122597" w:rsidRDefault="00D12A18" w:rsidP="00D12A18">
      <w:pPr>
        <w:pStyle w:val="ListParagraph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DC1B26" w:rsidRPr="00034B2B" w:rsidRDefault="00DC1B26" w:rsidP="00600F51">
      <w:pPr>
        <w:rPr>
          <w:color w:val="auto"/>
          <w:sz w:val="24"/>
          <w:szCs w:val="24"/>
          <w:lang w:val="en-GB" w:eastAsia="en-GB"/>
        </w:rPr>
      </w:pPr>
      <w:r w:rsidRPr="00034B2B">
        <w:rPr>
          <w:b/>
          <w:bCs/>
          <w:color w:val="002060"/>
          <w:sz w:val="24"/>
          <w:szCs w:val="24"/>
        </w:rPr>
        <w:lastRenderedPageBreak/>
        <w:t>Project #2</w:t>
      </w:r>
    </w:p>
    <w:p w:rsidR="00DC1B26" w:rsidRPr="00122597" w:rsidRDefault="00DC1B26" w:rsidP="003D6B25">
      <w:pPr>
        <w:pStyle w:val="Heading1"/>
        <w:rPr>
          <w:b w:val="0"/>
        </w:rPr>
      </w:pPr>
      <w:r w:rsidRPr="00034B2B">
        <w:rPr>
          <w:color w:val="244061" w:themeColor="accent1" w:themeShade="80"/>
          <w:szCs w:val="24"/>
        </w:rPr>
        <w:t>Client  </w:t>
      </w:r>
      <w:r w:rsidRPr="00034B2B">
        <w:rPr>
          <w:color w:val="0F243E" w:themeColor="text2" w:themeShade="80"/>
          <w:szCs w:val="24"/>
        </w:rPr>
        <w:t> </w:t>
      </w:r>
      <w:r w:rsidRPr="00034B2B">
        <w:rPr>
          <w:color w:val="002060"/>
          <w:szCs w:val="24"/>
        </w:rPr>
        <w:t>  </w:t>
      </w:r>
      <w:r w:rsidR="003D6B25">
        <w:rPr>
          <w:color w:val="002060"/>
          <w:szCs w:val="24"/>
        </w:rPr>
        <w:t xml:space="preserve">        </w:t>
      </w:r>
      <w:r w:rsidRPr="00034B2B">
        <w:rPr>
          <w:color w:val="002060"/>
          <w:szCs w:val="24"/>
        </w:rPr>
        <w:t>:</w:t>
      </w:r>
      <w:r w:rsidR="004B1C89">
        <w:rPr>
          <w:color w:val="002060"/>
          <w:szCs w:val="24"/>
        </w:rPr>
        <w:t xml:space="preserve"> </w:t>
      </w:r>
      <w:r w:rsidR="003D6B25" w:rsidRPr="00122597">
        <w:rPr>
          <w:b w:val="0"/>
          <w:sz w:val="24"/>
          <w:szCs w:val="24"/>
        </w:rPr>
        <w:t>Kraft Foods,US</w:t>
      </w:r>
    </w:p>
    <w:p w:rsidR="00DC1B26" w:rsidRPr="00122597" w:rsidRDefault="00DC1B26" w:rsidP="00C1392A">
      <w:pPr>
        <w:pStyle w:val="Normal1"/>
        <w:tabs>
          <w:tab w:val="left" w:pos="3870"/>
        </w:tabs>
        <w:jc w:val="both"/>
        <w:rPr>
          <w:bCs/>
          <w:color w:val="002060"/>
          <w:szCs w:val="24"/>
          <w:lang w:val="en-US" w:eastAsia="en-US"/>
        </w:rPr>
      </w:pPr>
      <w:r w:rsidRPr="00122597">
        <w:rPr>
          <w:bCs/>
          <w:color w:val="002060"/>
          <w:szCs w:val="24"/>
          <w:lang w:val="en-US" w:eastAsia="en-US"/>
        </w:rPr>
        <w:t>Duration</w:t>
      </w:r>
      <w:r w:rsidR="00A973C1" w:rsidRPr="00122597">
        <w:rPr>
          <w:bCs/>
          <w:color w:val="002060"/>
          <w:szCs w:val="24"/>
          <w:lang w:val="en-US" w:eastAsia="en-US"/>
        </w:rPr>
        <w:t xml:space="preserve">            </w:t>
      </w:r>
      <w:r w:rsidRPr="00122597">
        <w:rPr>
          <w:bCs/>
          <w:color w:val="002060"/>
          <w:szCs w:val="24"/>
          <w:lang w:val="en-US" w:eastAsia="en-US"/>
        </w:rPr>
        <w:t xml:space="preserve">: </w:t>
      </w:r>
      <w:r w:rsidR="003D6B25" w:rsidRPr="00122597">
        <w:rPr>
          <w:bCs/>
          <w:color w:val="000000" w:themeColor="text1"/>
          <w:szCs w:val="24"/>
          <w:lang w:val="en-US" w:eastAsia="en-US"/>
        </w:rPr>
        <w:t>Feb</w:t>
      </w:r>
      <w:r w:rsidR="002E3E0A" w:rsidRPr="00122597">
        <w:rPr>
          <w:bCs/>
          <w:color w:val="000000" w:themeColor="text1"/>
          <w:szCs w:val="24"/>
          <w:lang w:val="en-US" w:eastAsia="en-US"/>
        </w:rPr>
        <w:t xml:space="preserve"> </w:t>
      </w:r>
      <w:r w:rsidR="003D6B25" w:rsidRPr="00122597">
        <w:rPr>
          <w:bCs/>
          <w:color w:val="000000" w:themeColor="text1"/>
          <w:szCs w:val="24"/>
          <w:lang w:val="en-US" w:eastAsia="en-US"/>
        </w:rPr>
        <w:t>2014</w:t>
      </w:r>
      <w:r w:rsidRPr="00122597">
        <w:rPr>
          <w:bCs/>
          <w:color w:val="000000" w:themeColor="text1"/>
          <w:szCs w:val="24"/>
          <w:lang w:val="en-US" w:eastAsia="en-US"/>
        </w:rPr>
        <w:t xml:space="preserve"> –</w:t>
      </w:r>
      <w:r w:rsidR="003D6B25" w:rsidRPr="00122597">
        <w:rPr>
          <w:bCs/>
          <w:color w:val="000000" w:themeColor="text1"/>
          <w:szCs w:val="24"/>
          <w:lang w:val="en-US" w:eastAsia="en-US"/>
        </w:rPr>
        <w:t>Mar</w:t>
      </w:r>
      <w:r w:rsidR="002E3E0A" w:rsidRPr="00122597">
        <w:rPr>
          <w:bCs/>
          <w:color w:val="000000" w:themeColor="text1"/>
          <w:szCs w:val="24"/>
          <w:lang w:val="en-US" w:eastAsia="en-US"/>
        </w:rPr>
        <w:t xml:space="preserve"> </w:t>
      </w:r>
      <w:r w:rsidRPr="00122597">
        <w:rPr>
          <w:bCs/>
          <w:color w:val="000000" w:themeColor="text1"/>
          <w:szCs w:val="24"/>
          <w:lang w:val="en-US" w:eastAsia="en-US"/>
        </w:rPr>
        <w:t>201</w:t>
      </w:r>
      <w:r w:rsidR="003D6B25" w:rsidRPr="00122597">
        <w:rPr>
          <w:bCs/>
          <w:color w:val="000000" w:themeColor="text1"/>
          <w:szCs w:val="24"/>
          <w:lang w:val="en-US" w:eastAsia="en-US"/>
        </w:rPr>
        <w:t>6</w:t>
      </w:r>
    </w:p>
    <w:p w:rsidR="00793184" w:rsidRPr="00122597" w:rsidRDefault="00DC1B26" w:rsidP="00C1392A">
      <w:pPr>
        <w:pStyle w:val="Normal1"/>
        <w:tabs>
          <w:tab w:val="left" w:pos="3870"/>
        </w:tabs>
        <w:jc w:val="both"/>
        <w:rPr>
          <w:bCs/>
          <w:color w:val="000000" w:themeColor="text1"/>
          <w:szCs w:val="24"/>
          <w:lang w:val="en-US" w:eastAsia="en-US"/>
        </w:rPr>
      </w:pPr>
      <w:r w:rsidRPr="00122597">
        <w:rPr>
          <w:bCs/>
          <w:color w:val="002060"/>
          <w:szCs w:val="24"/>
          <w:lang w:val="en-US" w:eastAsia="en-US"/>
        </w:rPr>
        <w:t xml:space="preserve">Role        </w:t>
      </w:r>
      <w:r w:rsidR="00793184" w:rsidRPr="00122597">
        <w:rPr>
          <w:bCs/>
          <w:color w:val="002060"/>
          <w:szCs w:val="24"/>
          <w:lang w:val="en-US" w:eastAsia="en-US"/>
        </w:rPr>
        <w:t xml:space="preserve">           </w:t>
      </w:r>
      <w:r w:rsidRPr="00122597">
        <w:rPr>
          <w:bCs/>
          <w:color w:val="002060"/>
          <w:szCs w:val="24"/>
          <w:lang w:val="en-US" w:eastAsia="en-US"/>
        </w:rPr>
        <w:t xml:space="preserve">: </w:t>
      </w:r>
      <w:r w:rsidR="00C1392A" w:rsidRPr="00122597">
        <w:rPr>
          <w:bCs/>
          <w:color w:val="000000" w:themeColor="text1"/>
          <w:szCs w:val="24"/>
          <w:lang w:val="en-US" w:eastAsia="en-US"/>
        </w:rPr>
        <w:t>Middleware Admin</w:t>
      </w:r>
    </w:p>
    <w:p w:rsidR="00600F51" w:rsidRPr="00122597" w:rsidRDefault="00793184" w:rsidP="00C1392A">
      <w:pPr>
        <w:pStyle w:val="Normal1"/>
        <w:tabs>
          <w:tab w:val="left" w:pos="3870"/>
        </w:tabs>
        <w:jc w:val="both"/>
        <w:rPr>
          <w:bCs/>
          <w:color w:val="000000" w:themeColor="text1"/>
          <w:szCs w:val="24"/>
          <w:lang w:val="en-US" w:eastAsia="en-US"/>
        </w:rPr>
      </w:pPr>
      <w:r w:rsidRPr="00122597">
        <w:rPr>
          <w:color w:val="0F243E" w:themeColor="text2" w:themeShade="80"/>
          <w:szCs w:val="24"/>
        </w:rPr>
        <w:t xml:space="preserve">Environment </w:t>
      </w:r>
      <w:r w:rsidRPr="00122597">
        <w:rPr>
          <w:szCs w:val="24"/>
        </w:rPr>
        <w:t xml:space="preserve">    </w:t>
      </w:r>
      <w:r w:rsidR="003D6B25" w:rsidRPr="00122597">
        <w:rPr>
          <w:szCs w:val="24"/>
        </w:rPr>
        <w:t>:</w:t>
      </w:r>
      <w:r w:rsidRPr="00122597">
        <w:rPr>
          <w:szCs w:val="24"/>
        </w:rPr>
        <w:t xml:space="preserve">JBOSS </w:t>
      </w:r>
      <w:r w:rsidRPr="00122597">
        <w:rPr>
          <w:bCs/>
          <w:szCs w:val="24"/>
        </w:rPr>
        <w:t>EAP 6.2</w:t>
      </w:r>
      <w:r w:rsidRPr="00122597">
        <w:rPr>
          <w:szCs w:val="24"/>
        </w:rPr>
        <w:t xml:space="preserve">, WebLogic </w:t>
      </w:r>
      <w:r w:rsidRPr="00122597">
        <w:rPr>
          <w:bCs/>
          <w:szCs w:val="24"/>
        </w:rPr>
        <w:t>10.3.0, 11g(10.3.6),</w:t>
      </w:r>
      <w:r w:rsidRPr="00122597">
        <w:rPr>
          <w:szCs w:val="24"/>
        </w:rPr>
        <w:t>Tomcat 7.0.54, Apache 2.2, Red hat Linux, CA Wily Introscope, Oracle 10g/11g</w:t>
      </w:r>
    </w:p>
    <w:p w:rsidR="00947AAC" w:rsidRDefault="00947AAC" w:rsidP="001643C1">
      <w:pPr>
        <w:ind w:right="209"/>
        <w:jc w:val="both"/>
        <w:rPr>
          <w:b/>
          <w:bCs/>
          <w:color w:val="002060"/>
          <w:sz w:val="24"/>
          <w:szCs w:val="24"/>
        </w:rPr>
      </w:pPr>
    </w:p>
    <w:p w:rsidR="001643C1" w:rsidRPr="00034B2B" w:rsidRDefault="00246F9D" w:rsidP="001643C1">
      <w:pPr>
        <w:ind w:right="209"/>
        <w:jc w:val="both"/>
        <w:rPr>
          <w:rStyle w:val="Strong"/>
          <w:color w:val="002060"/>
          <w:sz w:val="24"/>
          <w:szCs w:val="24"/>
        </w:rPr>
      </w:pPr>
      <w:r w:rsidRPr="00034B2B">
        <w:rPr>
          <w:b/>
          <w:bCs/>
          <w:color w:val="002060"/>
          <w:sz w:val="24"/>
          <w:szCs w:val="24"/>
        </w:rPr>
        <w:t>Roles and Responsibilities:</w:t>
      </w:r>
    </w:p>
    <w:p w:rsidR="00793184" w:rsidRPr="00122597" w:rsidRDefault="00793184" w:rsidP="001643C1">
      <w:pPr>
        <w:ind w:right="209"/>
        <w:jc w:val="both"/>
        <w:rPr>
          <w:rStyle w:val="Strong"/>
          <w:b w:val="0"/>
          <w:color w:val="002060"/>
          <w:sz w:val="24"/>
          <w:szCs w:val="24"/>
          <w:u w:val="single"/>
        </w:rPr>
      </w:pPr>
    </w:p>
    <w:p w:rsidR="00793184" w:rsidRPr="00122597" w:rsidRDefault="00793184" w:rsidP="002821D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bCs/>
          <w:iCs/>
          <w:sz w:val="24"/>
          <w:szCs w:val="24"/>
          <w:lang w:eastAsia="en-IN"/>
        </w:rPr>
      </w:pPr>
      <w:r w:rsidRPr="00122597">
        <w:rPr>
          <w:rFonts w:ascii="Times New Roman" w:hAnsi="Times New Roman" w:cs="Times New Roman"/>
          <w:bCs/>
          <w:iCs/>
          <w:sz w:val="24"/>
          <w:szCs w:val="24"/>
          <w:lang w:eastAsia="en-IN"/>
        </w:rPr>
        <w:t>Provided production support (24/7) and coordinated with developers, Management and end users to resolve critical issues.</w:t>
      </w:r>
    </w:p>
    <w:p w:rsidR="00793184" w:rsidRPr="00122597" w:rsidRDefault="00793184" w:rsidP="002821D8">
      <w:pPr>
        <w:pStyle w:val="ListParagraph"/>
        <w:numPr>
          <w:ilvl w:val="0"/>
          <w:numId w:val="1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Installed and configured various middleware packages such as JBoss, WebLogic, and Tomcat.</w:t>
      </w:r>
    </w:p>
    <w:p w:rsidR="00793184" w:rsidRPr="00122597" w:rsidRDefault="00793184" w:rsidP="002821D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  <w:lang w:eastAsia="en-IN"/>
        </w:rPr>
      </w:pPr>
      <w:r w:rsidRPr="00122597">
        <w:rPr>
          <w:rFonts w:ascii="Times New Roman" w:hAnsi="Times New Roman" w:cs="Times New Roman"/>
          <w:bCs/>
          <w:iCs/>
          <w:sz w:val="24"/>
          <w:szCs w:val="24"/>
          <w:lang w:eastAsia="en-IN"/>
        </w:rPr>
        <w:t>Configuring cluster for load balancing and for high availability.</w:t>
      </w:r>
    </w:p>
    <w:p w:rsidR="00793184" w:rsidRPr="00122597" w:rsidRDefault="00793184" w:rsidP="002821D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Cs/>
          <w:iCs/>
          <w:sz w:val="24"/>
          <w:szCs w:val="24"/>
          <w:lang w:eastAsia="en-IN"/>
        </w:rPr>
      </w:pPr>
      <w:r w:rsidRPr="00122597">
        <w:rPr>
          <w:rFonts w:ascii="Times New Roman" w:hAnsi="Times New Roman" w:cs="Times New Roman"/>
          <w:sz w:val="24"/>
          <w:szCs w:val="24"/>
        </w:rPr>
        <w:t>Deployed applications through the Command line and administration console.</w:t>
      </w:r>
    </w:p>
    <w:p w:rsidR="00793184" w:rsidRPr="00122597" w:rsidRDefault="00793184" w:rsidP="002821D8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>Responsible for administration &amp; configuration of all application servers in different environments</w:t>
      </w:r>
    </w:p>
    <w:p w:rsidR="00793184" w:rsidRPr="00122597" w:rsidRDefault="00793184" w:rsidP="002821D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  <w:lang w:eastAsia="en-IN"/>
        </w:rPr>
      </w:pPr>
      <w:r w:rsidRPr="00122597">
        <w:rPr>
          <w:rFonts w:ascii="Times New Roman" w:hAnsi="Times New Roman" w:cs="Times New Roman"/>
          <w:bCs/>
          <w:iCs/>
          <w:sz w:val="24"/>
          <w:szCs w:val="24"/>
          <w:lang w:eastAsia="en-IN"/>
        </w:rPr>
        <w:t>Configuring cluster for load balancing and for high availability.</w:t>
      </w:r>
    </w:p>
    <w:p w:rsidR="00793184" w:rsidRPr="00122597" w:rsidRDefault="00793184" w:rsidP="002821D8">
      <w:pPr>
        <w:pStyle w:val="ListParagraph"/>
        <w:numPr>
          <w:ilvl w:val="0"/>
          <w:numId w:val="1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sz w:val="24"/>
          <w:szCs w:val="24"/>
        </w:rPr>
        <w:t xml:space="preserve">Expertise in Installation and Configuration of Apache Web server. </w:t>
      </w:r>
    </w:p>
    <w:p w:rsidR="00793184" w:rsidRPr="00122597" w:rsidRDefault="00793184" w:rsidP="002821D8">
      <w:pPr>
        <w:pStyle w:val="ListParagraph"/>
        <w:numPr>
          <w:ilvl w:val="0"/>
          <w:numId w:val="1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122597">
        <w:rPr>
          <w:rFonts w:ascii="Times New Roman" w:hAnsi="Times New Roman" w:cs="Times New Roman"/>
          <w:bCs/>
          <w:iCs/>
          <w:sz w:val="24"/>
          <w:szCs w:val="24"/>
          <w:lang w:eastAsia="en-IN"/>
        </w:rPr>
        <w:t>Configured and administered connection pools for JDBC connections.</w:t>
      </w:r>
    </w:p>
    <w:p w:rsidR="00793184" w:rsidRPr="00122597" w:rsidRDefault="00793184" w:rsidP="002821D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  <w:lang w:eastAsia="en-IN"/>
        </w:rPr>
      </w:pPr>
      <w:r w:rsidRPr="00122597">
        <w:rPr>
          <w:rFonts w:ascii="Times New Roman" w:hAnsi="Times New Roman" w:cs="Times New Roman"/>
          <w:sz w:val="24"/>
          <w:szCs w:val="24"/>
        </w:rPr>
        <w:t>Generated Thread dumps and Heap Dumps to resolve hung threads and memory Leaks.</w:t>
      </w:r>
    </w:p>
    <w:p w:rsidR="00793184" w:rsidRPr="00122597" w:rsidRDefault="00793184" w:rsidP="002821D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  <w:lang w:eastAsia="en-IN"/>
        </w:rPr>
      </w:pPr>
      <w:r w:rsidRPr="00122597">
        <w:rPr>
          <w:rFonts w:ascii="Times New Roman" w:hAnsi="Times New Roman" w:cs="Times New Roman"/>
          <w:bCs/>
          <w:iCs/>
          <w:sz w:val="24"/>
          <w:szCs w:val="24"/>
          <w:lang w:eastAsia="en-IN"/>
        </w:rPr>
        <w:t xml:space="preserve">Provided Development team with thread dumps and heap dumps using jstack and jhat, JDK tools. </w:t>
      </w:r>
    </w:p>
    <w:p w:rsidR="00793184" w:rsidRPr="00122597" w:rsidRDefault="00793184" w:rsidP="002821D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  <w:lang w:eastAsia="en-IN"/>
        </w:rPr>
      </w:pPr>
      <w:r w:rsidRPr="00122597">
        <w:rPr>
          <w:rFonts w:ascii="Times New Roman" w:hAnsi="Times New Roman" w:cs="Times New Roman"/>
          <w:bCs/>
          <w:iCs/>
          <w:sz w:val="24"/>
          <w:szCs w:val="24"/>
          <w:lang w:eastAsia="en-IN"/>
        </w:rPr>
        <w:t>Troubleshooting issues related to application slowness, stuck threads and OutOfMemory issues.</w:t>
      </w:r>
    </w:p>
    <w:p w:rsidR="00793184" w:rsidRPr="00122597" w:rsidRDefault="00793184" w:rsidP="007D1489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2597">
        <w:rPr>
          <w:rFonts w:ascii="Times New Roman" w:hAnsi="Times New Roman" w:cs="Times New Roman"/>
          <w:bCs/>
          <w:iCs/>
          <w:sz w:val="24"/>
          <w:szCs w:val="24"/>
          <w:lang w:eastAsia="en-IN"/>
        </w:rPr>
        <w:t>Troubleshooting and fixing of problems on all application servers and web servers</w:t>
      </w:r>
      <w:r w:rsidR="007D1134" w:rsidRPr="001225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D738A6" w:rsidRPr="00D738A6" w:rsidRDefault="00D738A6" w:rsidP="00D738A6">
      <w:pPr>
        <w:spacing w:before="120" w:after="120"/>
        <w:rPr>
          <w:b/>
          <w:color w:val="0F243E" w:themeColor="text2" w:themeShade="80"/>
          <w:sz w:val="24"/>
          <w:szCs w:val="24"/>
        </w:rPr>
      </w:pPr>
      <w:r>
        <w:rPr>
          <w:b/>
          <w:color w:val="0F243E" w:themeColor="text2" w:themeShade="80"/>
          <w:sz w:val="24"/>
          <w:szCs w:val="24"/>
        </w:rPr>
        <w:t>Personal Profile</w:t>
      </w:r>
    </w:p>
    <w:p w:rsidR="00D738A6" w:rsidRPr="00122597" w:rsidRDefault="00D738A6" w:rsidP="00D738A6">
      <w:pPr>
        <w:pStyle w:val="ListParagraph"/>
        <w:numPr>
          <w:ilvl w:val="0"/>
          <w:numId w:val="5"/>
        </w:numPr>
        <w:ind w:right="-1710"/>
        <w:jc w:val="both"/>
        <w:rPr>
          <w:sz w:val="24"/>
          <w:szCs w:val="24"/>
        </w:rPr>
      </w:pPr>
      <w:r w:rsidRPr="00122597">
        <w:rPr>
          <w:sz w:val="24"/>
          <w:szCs w:val="24"/>
        </w:rPr>
        <w:t xml:space="preserve">       Father’s Name</w:t>
      </w:r>
      <w:r w:rsidRPr="00122597">
        <w:rPr>
          <w:sz w:val="24"/>
          <w:szCs w:val="24"/>
        </w:rPr>
        <w:tab/>
      </w:r>
      <w:r w:rsidRPr="00122597">
        <w:rPr>
          <w:sz w:val="24"/>
          <w:szCs w:val="24"/>
        </w:rPr>
        <w:tab/>
        <w:t xml:space="preserve"> : Muthenna</w:t>
      </w:r>
    </w:p>
    <w:p w:rsidR="00D738A6" w:rsidRPr="00122597" w:rsidRDefault="00D738A6" w:rsidP="00D738A6">
      <w:pPr>
        <w:pStyle w:val="ListParagraph"/>
        <w:numPr>
          <w:ilvl w:val="0"/>
          <w:numId w:val="5"/>
        </w:numPr>
        <w:ind w:right="-1710"/>
        <w:jc w:val="both"/>
        <w:rPr>
          <w:sz w:val="24"/>
          <w:szCs w:val="24"/>
        </w:rPr>
      </w:pPr>
      <w:r w:rsidRPr="00122597">
        <w:rPr>
          <w:sz w:val="24"/>
          <w:szCs w:val="24"/>
        </w:rPr>
        <w:t xml:space="preserve">       Date of Birth</w:t>
      </w:r>
      <w:r w:rsidRPr="00122597">
        <w:rPr>
          <w:sz w:val="24"/>
          <w:szCs w:val="24"/>
        </w:rPr>
        <w:tab/>
      </w:r>
      <w:r w:rsidRPr="00122597">
        <w:rPr>
          <w:sz w:val="24"/>
          <w:szCs w:val="24"/>
        </w:rPr>
        <w:tab/>
        <w:t>: 05/05/1989</w:t>
      </w:r>
    </w:p>
    <w:p w:rsidR="00D738A6" w:rsidRPr="00122597" w:rsidRDefault="00D738A6" w:rsidP="00D738A6">
      <w:pPr>
        <w:pStyle w:val="ListParagraph"/>
        <w:numPr>
          <w:ilvl w:val="0"/>
          <w:numId w:val="5"/>
        </w:numPr>
        <w:ind w:right="-1710"/>
        <w:jc w:val="both"/>
        <w:rPr>
          <w:sz w:val="24"/>
          <w:szCs w:val="24"/>
        </w:rPr>
      </w:pPr>
      <w:r w:rsidRPr="00122597">
        <w:rPr>
          <w:sz w:val="24"/>
          <w:szCs w:val="24"/>
        </w:rPr>
        <w:t xml:space="preserve">       Marital Status</w:t>
      </w:r>
      <w:r w:rsidRPr="00122597">
        <w:rPr>
          <w:sz w:val="24"/>
          <w:szCs w:val="24"/>
        </w:rPr>
        <w:tab/>
      </w:r>
      <w:r w:rsidRPr="00122597">
        <w:rPr>
          <w:sz w:val="24"/>
          <w:szCs w:val="24"/>
        </w:rPr>
        <w:tab/>
        <w:t>: Single</w:t>
      </w:r>
    </w:p>
    <w:p w:rsidR="00D738A6" w:rsidRPr="00122597" w:rsidRDefault="00D738A6" w:rsidP="00D738A6">
      <w:pPr>
        <w:pStyle w:val="ListParagraph"/>
        <w:numPr>
          <w:ilvl w:val="0"/>
          <w:numId w:val="5"/>
        </w:numPr>
        <w:ind w:right="-1710"/>
        <w:jc w:val="both"/>
        <w:rPr>
          <w:sz w:val="24"/>
          <w:szCs w:val="24"/>
        </w:rPr>
      </w:pPr>
      <w:r w:rsidRPr="00122597">
        <w:rPr>
          <w:sz w:val="24"/>
          <w:szCs w:val="24"/>
        </w:rPr>
        <w:t xml:space="preserve">       Religion</w:t>
      </w:r>
      <w:r w:rsidRPr="00122597">
        <w:rPr>
          <w:sz w:val="24"/>
          <w:szCs w:val="24"/>
        </w:rPr>
        <w:tab/>
      </w:r>
      <w:r w:rsidRPr="00122597">
        <w:rPr>
          <w:sz w:val="24"/>
          <w:szCs w:val="24"/>
        </w:rPr>
        <w:tab/>
      </w:r>
      <w:r w:rsidRPr="00122597">
        <w:rPr>
          <w:sz w:val="24"/>
          <w:szCs w:val="24"/>
        </w:rPr>
        <w:tab/>
        <w:t>: Hindu</w:t>
      </w:r>
    </w:p>
    <w:p w:rsidR="00793184" w:rsidRPr="00122597" w:rsidRDefault="00D738A6" w:rsidP="001230FA">
      <w:pPr>
        <w:pStyle w:val="ListParagraph"/>
        <w:numPr>
          <w:ilvl w:val="0"/>
          <w:numId w:val="5"/>
        </w:numPr>
        <w:ind w:right="-1710"/>
        <w:jc w:val="both"/>
        <w:rPr>
          <w:rStyle w:val="Strong"/>
          <w:bCs w:val="0"/>
          <w:sz w:val="24"/>
          <w:szCs w:val="24"/>
        </w:rPr>
      </w:pPr>
      <w:r w:rsidRPr="00122597">
        <w:rPr>
          <w:sz w:val="24"/>
          <w:szCs w:val="24"/>
        </w:rPr>
        <w:t xml:space="preserve">       Languages Known</w:t>
      </w:r>
      <w:r w:rsidRPr="00122597">
        <w:rPr>
          <w:sz w:val="24"/>
          <w:szCs w:val="24"/>
        </w:rPr>
        <w:tab/>
      </w:r>
      <w:r w:rsidRPr="00122597">
        <w:rPr>
          <w:sz w:val="24"/>
          <w:szCs w:val="24"/>
        </w:rPr>
        <w:tab/>
        <w:t>: English, Telugu and Hindi</w:t>
      </w:r>
    </w:p>
    <w:p w:rsidR="00793184" w:rsidRPr="007D53C0" w:rsidRDefault="00793184" w:rsidP="001E6004">
      <w:pPr>
        <w:autoSpaceDE w:val="0"/>
        <w:autoSpaceDN w:val="0"/>
        <w:adjustRightInd w:val="0"/>
        <w:ind w:hanging="90"/>
        <w:jc w:val="both"/>
        <w:rPr>
          <w:rStyle w:val="Strong"/>
          <w:color w:val="002060"/>
          <w:sz w:val="24"/>
          <w:szCs w:val="24"/>
        </w:rPr>
      </w:pPr>
      <w:r w:rsidRPr="00034B2B">
        <w:rPr>
          <w:rStyle w:val="Strong"/>
          <w:color w:val="365F91" w:themeColor="accent1" w:themeShade="BF"/>
          <w:sz w:val="24"/>
          <w:szCs w:val="24"/>
        </w:rPr>
        <w:t xml:space="preserve"> </w:t>
      </w:r>
      <w:r w:rsidRPr="007D53C0">
        <w:rPr>
          <w:rStyle w:val="Strong"/>
          <w:color w:val="002060"/>
          <w:sz w:val="24"/>
          <w:szCs w:val="24"/>
        </w:rPr>
        <w:t>DECLARATION</w:t>
      </w:r>
    </w:p>
    <w:p w:rsidR="00793184" w:rsidRPr="00034B2B" w:rsidRDefault="00793184" w:rsidP="00793184">
      <w:pPr>
        <w:autoSpaceDE w:val="0"/>
        <w:autoSpaceDN w:val="0"/>
        <w:adjustRightInd w:val="0"/>
        <w:jc w:val="both"/>
        <w:rPr>
          <w:rStyle w:val="Strong"/>
          <w:sz w:val="24"/>
          <w:szCs w:val="24"/>
        </w:rPr>
      </w:pPr>
    </w:p>
    <w:p w:rsidR="00793184" w:rsidRPr="00034B2B" w:rsidRDefault="00793184" w:rsidP="00C1392A">
      <w:pPr>
        <w:autoSpaceDE w:val="0"/>
        <w:autoSpaceDN w:val="0"/>
        <w:adjustRightInd w:val="0"/>
        <w:jc w:val="both"/>
        <w:rPr>
          <w:rStyle w:val="Strong"/>
          <w:sz w:val="24"/>
          <w:szCs w:val="24"/>
        </w:rPr>
      </w:pPr>
      <w:r w:rsidRPr="00034B2B">
        <w:rPr>
          <w:color w:val="0D0D0D" w:themeColor="text1" w:themeTint="F2"/>
          <w:sz w:val="24"/>
          <w:szCs w:val="24"/>
          <w:lang w:eastAsia="en-IN"/>
        </w:rPr>
        <w:t>I hereby confirm that all the information provided above is c</w:t>
      </w:r>
      <w:r w:rsidR="00122597">
        <w:rPr>
          <w:color w:val="0D0D0D" w:themeColor="text1" w:themeTint="F2"/>
          <w:sz w:val="24"/>
          <w:szCs w:val="24"/>
          <w:lang w:eastAsia="en-IN"/>
        </w:rPr>
        <w:t xml:space="preserve">orrect and don’t hesitate to   </w:t>
      </w:r>
      <w:r w:rsidRPr="00034B2B">
        <w:rPr>
          <w:color w:val="0D0D0D" w:themeColor="text1" w:themeTint="F2"/>
          <w:sz w:val="24"/>
          <w:szCs w:val="24"/>
          <w:lang w:eastAsia="en-IN"/>
        </w:rPr>
        <w:t>contact me for any further information</w:t>
      </w:r>
      <w:r w:rsidRPr="00034B2B">
        <w:rPr>
          <w:sz w:val="24"/>
          <w:szCs w:val="24"/>
          <w:lang w:eastAsia="en-IN"/>
        </w:rPr>
        <w:t>.</w:t>
      </w:r>
    </w:p>
    <w:p w:rsidR="00C1392A" w:rsidRPr="00034B2B" w:rsidRDefault="00C1392A" w:rsidP="00C1392A">
      <w:pP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</w:p>
    <w:p w:rsidR="00054EB2" w:rsidRPr="007D53C0" w:rsidRDefault="00793184" w:rsidP="007D1489">
      <w:pPr>
        <w:spacing w:before="120" w:after="120"/>
        <w:rPr>
          <w:b/>
          <w:color w:val="002060"/>
          <w:sz w:val="24"/>
          <w:szCs w:val="24"/>
        </w:rPr>
      </w:pPr>
      <w:r w:rsidRPr="00034B2B">
        <w:rPr>
          <w:b/>
          <w:color w:val="365F91" w:themeColor="accent1" w:themeShade="BF"/>
          <w:sz w:val="24"/>
          <w:szCs w:val="24"/>
        </w:rPr>
        <w:t xml:space="preserve">                                                                                                                   </w:t>
      </w:r>
      <w:r w:rsidR="003D6B25">
        <w:rPr>
          <w:b/>
          <w:color w:val="002060"/>
          <w:sz w:val="24"/>
          <w:szCs w:val="24"/>
        </w:rPr>
        <w:t>SHYAM G</w:t>
      </w:r>
      <w:r w:rsidR="001643C1" w:rsidRPr="007D53C0">
        <w:rPr>
          <w:rStyle w:val="Strong"/>
          <w:color w:val="002060"/>
          <w:sz w:val="24"/>
          <w:szCs w:val="24"/>
          <w:u w:val="single"/>
        </w:rPr>
        <w:t xml:space="preserve">  </w:t>
      </w:r>
    </w:p>
    <w:sectPr w:rsidR="00054EB2" w:rsidRPr="007D53C0" w:rsidSect="00A6770B">
      <w:footerReference w:type="default" r:id="rId8"/>
      <w:pgSz w:w="12240" w:h="15840"/>
      <w:pgMar w:top="-900" w:right="1325" w:bottom="630" w:left="1325" w:header="707" w:footer="66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089" w:rsidRDefault="00482089">
      <w:r>
        <w:separator/>
      </w:r>
    </w:p>
  </w:endnote>
  <w:endnote w:type="continuationSeparator" w:id="1">
    <w:p w:rsidR="00482089" w:rsidRDefault="004820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1A2" w:rsidRDefault="00A631A2">
    <w:pPr>
      <w:tabs>
        <w:tab w:val="right" w:pos="9630"/>
      </w:tabs>
    </w:pPr>
    <w:r>
      <w:tab/>
    </w:r>
    <w:fldSimple w:instr="PAGE">
      <w:r w:rsidR="00122597">
        <w:rPr>
          <w:noProof/>
        </w:rPr>
        <w:t>1</w:t>
      </w:r>
    </w:fldSimple>
    <w:r>
      <w:t xml:space="preserve"> of </w:t>
    </w:r>
    <w:fldSimple w:instr="NUMPAGES">
      <w:r w:rsidR="00122597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089" w:rsidRDefault="00482089">
      <w:r>
        <w:separator/>
      </w:r>
    </w:p>
  </w:footnote>
  <w:footnote w:type="continuationSeparator" w:id="1">
    <w:p w:rsidR="00482089" w:rsidRDefault="004820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-360"/>
        </w:tabs>
        <w:ind w:left="360" w:hanging="360"/>
      </w:pPr>
      <w:rPr>
        <w:rFonts w:ascii="Wingdings" w:hAnsi="Wingdings" w:cs="Wingdings"/>
        <w:b/>
      </w:rPr>
    </w:lvl>
  </w:abstractNum>
  <w:abstractNum w:abstractNumId="1">
    <w:nsid w:val="039E71FE"/>
    <w:multiLevelType w:val="hybridMultilevel"/>
    <w:tmpl w:val="C8B680D0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77D7FDA"/>
    <w:multiLevelType w:val="hybridMultilevel"/>
    <w:tmpl w:val="5D46DD42"/>
    <w:lvl w:ilvl="0" w:tplc="ABD44E26">
      <w:start w:val="1"/>
      <w:numFmt w:val="bullet"/>
      <w:pStyle w:val="NormalGaramo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3C21D91"/>
    <w:multiLevelType w:val="hybridMultilevel"/>
    <w:tmpl w:val="5C06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A25C2"/>
    <w:multiLevelType w:val="hybridMultilevel"/>
    <w:tmpl w:val="26F26CA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7B041E6"/>
    <w:multiLevelType w:val="hybridMultilevel"/>
    <w:tmpl w:val="9CEC6EDE"/>
    <w:lvl w:ilvl="0" w:tplc="0409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6">
    <w:nsid w:val="2B4C3BE3"/>
    <w:multiLevelType w:val="hybridMultilevel"/>
    <w:tmpl w:val="8BA01892"/>
    <w:lvl w:ilvl="0" w:tplc="F06ABC4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D4324"/>
    <w:multiLevelType w:val="hybridMultilevel"/>
    <w:tmpl w:val="0F4C35E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32175B4E"/>
    <w:multiLevelType w:val="hybridMultilevel"/>
    <w:tmpl w:val="1F3A4C66"/>
    <w:lvl w:ilvl="0" w:tplc="0409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9">
    <w:nsid w:val="361F11E4"/>
    <w:multiLevelType w:val="hybridMultilevel"/>
    <w:tmpl w:val="0AD86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94679A"/>
    <w:multiLevelType w:val="hybridMultilevel"/>
    <w:tmpl w:val="0E32F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F381E"/>
    <w:multiLevelType w:val="hybridMultilevel"/>
    <w:tmpl w:val="3FE829A6"/>
    <w:lvl w:ilvl="0" w:tplc="0409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2">
    <w:nsid w:val="4FE96EA6"/>
    <w:multiLevelType w:val="hybridMultilevel"/>
    <w:tmpl w:val="EE34F5A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51FD2580"/>
    <w:multiLevelType w:val="hybridMultilevel"/>
    <w:tmpl w:val="9710D254"/>
    <w:lvl w:ilvl="0" w:tplc="0409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4">
    <w:nsid w:val="55C830EB"/>
    <w:multiLevelType w:val="hybridMultilevel"/>
    <w:tmpl w:val="A6163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B426A1"/>
    <w:multiLevelType w:val="hybridMultilevel"/>
    <w:tmpl w:val="54CCA3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6AB875F3"/>
    <w:multiLevelType w:val="hybridMultilevel"/>
    <w:tmpl w:val="1FCAC9F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6D070106"/>
    <w:multiLevelType w:val="hybridMultilevel"/>
    <w:tmpl w:val="B8A8A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E506FA"/>
    <w:multiLevelType w:val="hybridMultilevel"/>
    <w:tmpl w:val="C6C28BC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976289"/>
    <w:multiLevelType w:val="hybridMultilevel"/>
    <w:tmpl w:val="02C6E5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8"/>
  </w:num>
  <w:num w:numId="4">
    <w:abstractNumId w:val="17"/>
  </w:num>
  <w:num w:numId="5">
    <w:abstractNumId w:val="10"/>
  </w:num>
  <w:num w:numId="6">
    <w:abstractNumId w:val="7"/>
  </w:num>
  <w:num w:numId="7">
    <w:abstractNumId w:val="19"/>
  </w:num>
  <w:num w:numId="8">
    <w:abstractNumId w:val="1"/>
  </w:num>
  <w:num w:numId="9">
    <w:abstractNumId w:val="16"/>
  </w:num>
  <w:num w:numId="10">
    <w:abstractNumId w:val="3"/>
  </w:num>
  <w:num w:numId="11">
    <w:abstractNumId w:val="9"/>
  </w:num>
  <w:num w:numId="12">
    <w:abstractNumId w:val="6"/>
  </w:num>
  <w:num w:numId="13">
    <w:abstractNumId w:val="14"/>
  </w:num>
  <w:num w:numId="14">
    <w:abstractNumId w:val="4"/>
  </w:num>
  <w:num w:numId="15">
    <w:abstractNumId w:val="15"/>
  </w:num>
  <w:num w:numId="16">
    <w:abstractNumId w:val="11"/>
  </w:num>
  <w:num w:numId="17">
    <w:abstractNumId w:val="8"/>
  </w:num>
  <w:num w:numId="18">
    <w:abstractNumId w:val="5"/>
  </w:num>
  <w:num w:numId="19">
    <w:abstractNumId w:val="1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noPunctuationKerning/>
  <w:characterSpacingControl w:val="doNotCompress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/>
  <w:rsids>
    <w:rsidRoot w:val="00A77B3E"/>
    <w:rsid w:val="00002CD2"/>
    <w:rsid w:val="000147DD"/>
    <w:rsid w:val="00034B2B"/>
    <w:rsid w:val="00035A4A"/>
    <w:rsid w:val="00035D4A"/>
    <w:rsid w:val="00041BE7"/>
    <w:rsid w:val="00054EB2"/>
    <w:rsid w:val="00066E5D"/>
    <w:rsid w:val="000771F0"/>
    <w:rsid w:val="0008268D"/>
    <w:rsid w:val="000846E8"/>
    <w:rsid w:val="00086AB4"/>
    <w:rsid w:val="00090A8E"/>
    <w:rsid w:val="000A4C7E"/>
    <w:rsid w:val="000B3060"/>
    <w:rsid w:val="000C12E6"/>
    <w:rsid w:val="000C2F95"/>
    <w:rsid w:val="000D27CB"/>
    <w:rsid w:val="000D5E33"/>
    <w:rsid w:val="000E170D"/>
    <w:rsid w:val="000E4F4E"/>
    <w:rsid w:val="000E5149"/>
    <w:rsid w:val="000E7B9E"/>
    <w:rsid w:val="000F102D"/>
    <w:rsid w:val="000F18D3"/>
    <w:rsid w:val="000F2C2D"/>
    <w:rsid w:val="00103B55"/>
    <w:rsid w:val="00113C26"/>
    <w:rsid w:val="00122597"/>
    <w:rsid w:val="00122F6A"/>
    <w:rsid w:val="001230FA"/>
    <w:rsid w:val="00123A3F"/>
    <w:rsid w:val="00135413"/>
    <w:rsid w:val="00141267"/>
    <w:rsid w:val="00146874"/>
    <w:rsid w:val="00153FED"/>
    <w:rsid w:val="00154466"/>
    <w:rsid w:val="001622F5"/>
    <w:rsid w:val="001643C1"/>
    <w:rsid w:val="001655BD"/>
    <w:rsid w:val="00172425"/>
    <w:rsid w:val="001744F3"/>
    <w:rsid w:val="001756A0"/>
    <w:rsid w:val="0018176C"/>
    <w:rsid w:val="00181F0D"/>
    <w:rsid w:val="00184EFD"/>
    <w:rsid w:val="00184F50"/>
    <w:rsid w:val="001940A5"/>
    <w:rsid w:val="00196B51"/>
    <w:rsid w:val="001A0F98"/>
    <w:rsid w:val="001A2964"/>
    <w:rsid w:val="001A3761"/>
    <w:rsid w:val="001A3DEE"/>
    <w:rsid w:val="001B7404"/>
    <w:rsid w:val="001C16E5"/>
    <w:rsid w:val="001C4264"/>
    <w:rsid w:val="001C5935"/>
    <w:rsid w:val="001C6E38"/>
    <w:rsid w:val="001D0EDB"/>
    <w:rsid w:val="001D3191"/>
    <w:rsid w:val="001D60E7"/>
    <w:rsid w:val="001E0E93"/>
    <w:rsid w:val="001E6004"/>
    <w:rsid w:val="001E6A14"/>
    <w:rsid w:val="001F25A3"/>
    <w:rsid w:val="001F2FBA"/>
    <w:rsid w:val="001F5BD4"/>
    <w:rsid w:val="001F6A74"/>
    <w:rsid w:val="00200F37"/>
    <w:rsid w:val="00201097"/>
    <w:rsid w:val="00212BF7"/>
    <w:rsid w:val="0021717D"/>
    <w:rsid w:val="0022469C"/>
    <w:rsid w:val="002349BE"/>
    <w:rsid w:val="00246F9D"/>
    <w:rsid w:val="00254981"/>
    <w:rsid w:val="00261D09"/>
    <w:rsid w:val="002645E0"/>
    <w:rsid w:val="00272428"/>
    <w:rsid w:val="0027513B"/>
    <w:rsid w:val="002761CF"/>
    <w:rsid w:val="00277585"/>
    <w:rsid w:val="002801C1"/>
    <w:rsid w:val="002821D8"/>
    <w:rsid w:val="0028687E"/>
    <w:rsid w:val="00287CC7"/>
    <w:rsid w:val="002942B6"/>
    <w:rsid w:val="00295CD4"/>
    <w:rsid w:val="0029610A"/>
    <w:rsid w:val="002B53C2"/>
    <w:rsid w:val="002C0E0E"/>
    <w:rsid w:val="002C1362"/>
    <w:rsid w:val="002C5E1E"/>
    <w:rsid w:val="002D50B7"/>
    <w:rsid w:val="002D7070"/>
    <w:rsid w:val="002E2B11"/>
    <w:rsid w:val="002E3E0A"/>
    <w:rsid w:val="002E5842"/>
    <w:rsid w:val="002F59C8"/>
    <w:rsid w:val="0031568A"/>
    <w:rsid w:val="00316FB1"/>
    <w:rsid w:val="00320DBB"/>
    <w:rsid w:val="00327055"/>
    <w:rsid w:val="00336553"/>
    <w:rsid w:val="00342B13"/>
    <w:rsid w:val="003462B6"/>
    <w:rsid w:val="00346A95"/>
    <w:rsid w:val="003532C2"/>
    <w:rsid w:val="00354C2D"/>
    <w:rsid w:val="00356D25"/>
    <w:rsid w:val="003603AB"/>
    <w:rsid w:val="00363C2A"/>
    <w:rsid w:val="003664AC"/>
    <w:rsid w:val="00393B59"/>
    <w:rsid w:val="003B074D"/>
    <w:rsid w:val="003B7193"/>
    <w:rsid w:val="003C007F"/>
    <w:rsid w:val="003C507C"/>
    <w:rsid w:val="003D6B25"/>
    <w:rsid w:val="003D7CE7"/>
    <w:rsid w:val="003F1DC4"/>
    <w:rsid w:val="003F2CBC"/>
    <w:rsid w:val="003F33AE"/>
    <w:rsid w:val="003F3A99"/>
    <w:rsid w:val="003F5334"/>
    <w:rsid w:val="003F58E1"/>
    <w:rsid w:val="004037D0"/>
    <w:rsid w:val="00410F73"/>
    <w:rsid w:val="00413884"/>
    <w:rsid w:val="00417E73"/>
    <w:rsid w:val="00420CA2"/>
    <w:rsid w:val="00425599"/>
    <w:rsid w:val="0044763E"/>
    <w:rsid w:val="0045101E"/>
    <w:rsid w:val="00455A4D"/>
    <w:rsid w:val="00456E4B"/>
    <w:rsid w:val="00456F0A"/>
    <w:rsid w:val="00462639"/>
    <w:rsid w:val="0046359D"/>
    <w:rsid w:val="00463926"/>
    <w:rsid w:val="00482089"/>
    <w:rsid w:val="00482103"/>
    <w:rsid w:val="004A66D4"/>
    <w:rsid w:val="004B147C"/>
    <w:rsid w:val="004B1C89"/>
    <w:rsid w:val="004B3FCE"/>
    <w:rsid w:val="004C1920"/>
    <w:rsid w:val="004C5F53"/>
    <w:rsid w:val="004D4007"/>
    <w:rsid w:val="004D7969"/>
    <w:rsid w:val="004F0013"/>
    <w:rsid w:val="004F0839"/>
    <w:rsid w:val="00511AEC"/>
    <w:rsid w:val="00513163"/>
    <w:rsid w:val="005235AB"/>
    <w:rsid w:val="00525993"/>
    <w:rsid w:val="00530C23"/>
    <w:rsid w:val="00540637"/>
    <w:rsid w:val="0054571A"/>
    <w:rsid w:val="00554A82"/>
    <w:rsid w:val="00555102"/>
    <w:rsid w:val="00555AFB"/>
    <w:rsid w:val="005574EB"/>
    <w:rsid w:val="00561167"/>
    <w:rsid w:val="005635DE"/>
    <w:rsid w:val="005652F2"/>
    <w:rsid w:val="00566964"/>
    <w:rsid w:val="00567B7A"/>
    <w:rsid w:val="005707A0"/>
    <w:rsid w:val="005707FA"/>
    <w:rsid w:val="00595CDA"/>
    <w:rsid w:val="005A2863"/>
    <w:rsid w:val="005A6F6B"/>
    <w:rsid w:val="005B2EEB"/>
    <w:rsid w:val="005B7C42"/>
    <w:rsid w:val="005C7F10"/>
    <w:rsid w:val="005D0521"/>
    <w:rsid w:val="005D5298"/>
    <w:rsid w:val="005D5A38"/>
    <w:rsid w:val="005E4600"/>
    <w:rsid w:val="005F43FD"/>
    <w:rsid w:val="005F49D5"/>
    <w:rsid w:val="00600F51"/>
    <w:rsid w:val="0061396A"/>
    <w:rsid w:val="006157DE"/>
    <w:rsid w:val="00617ACC"/>
    <w:rsid w:val="00623E33"/>
    <w:rsid w:val="00624C34"/>
    <w:rsid w:val="00631AF8"/>
    <w:rsid w:val="00633825"/>
    <w:rsid w:val="00640F59"/>
    <w:rsid w:val="00643054"/>
    <w:rsid w:val="00645B9F"/>
    <w:rsid w:val="00653697"/>
    <w:rsid w:val="00655CCB"/>
    <w:rsid w:val="006721E1"/>
    <w:rsid w:val="00676B3F"/>
    <w:rsid w:val="00681219"/>
    <w:rsid w:val="006824F5"/>
    <w:rsid w:val="006833B6"/>
    <w:rsid w:val="006850DC"/>
    <w:rsid w:val="00691915"/>
    <w:rsid w:val="006919AD"/>
    <w:rsid w:val="00697813"/>
    <w:rsid w:val="006A2755"/>
    <w:rsid w:val="006B049A"/>
    <w:rsid w:val="006B0FB1"/>
    <w:rsid w:val="006B6C41"/>
    <w:rsid w:val="006C43A1"/>
    <w:rsid w:val="006D3B2A"/>
    <w:rsid w:val="006D67F4"/>
    <w:rsid w:val="006D79D7"/>
    <w:rsid w:val="006E2FBF"/>
    <w:rsid w:val="006E686F"/>
    <w:rsid w:val="006F63E9"/>
    <w:rsid w:val="006F70C7"/>
    <w:rsid w:val="00711A50"/>
    <w:rsid w:val="007132ED"/>
    <w:rsid w:val="00716054"/>
    <w:rsid w:val="0072257B"/>
    <w:rsid w:val="0072259C"/>
    <w:rsid w:val="00722DD2"/>
    <w:rsid w:val="00723F4C"/>
    <w:rsid w:val="00725ED1"/>
    <w:rsid w:val="00730B4D"/>
    <w:rsid w:val="00736893"/>
    <w:rsid w:val="00744C5E"/>
    <w:rsid w:val="0074736E"/>
    <w:rsid w:val="0075066C"/>
    <w:rsid w:val="00751FB1"/>
    <w:rsid w:val="007571A8"/>
    <w:rsid w:val="00757BB8"/>
    <w:rsid w:val="00765775"/>
    <w:rsid w:val="00767DD2"/>
    <w:rsid w:val="00767FC4"/>
    <w:rsid w:val="00772474"/>
    <w:rsid w:val="00791AAC"/>
    <w:rsid w:val="00791C8A"/>
    <w:rsid w:val="00793184"/>
    <w:rsid w:val="007A1157"/>
    <w:rsid w:val="007A3A30"/>
    <w:rsid w:val="007B5EAA"/>
    <w:rsid w:val="007B69A0"/>
    <w:rsid w:val="007C3BFD"/>
    <w:rsid w:val="007D079D"/>
    <w:rsid w:val="007D1134"/>
    <w:rsid w:val="007D1489"/>
    <w:rsid w:val="007D24A9"/>
    <w:rsid w:val="007D5187"/>
    <w:rsid w:val="007D53C0"/>
    <w:rsid w:val="007E0997"/>
    <w:rsid w:val="007E3AD0"/>
    <w:rsid w:val="007F2689"/>
    <w:rsid w:val="007F30BA"/>
    <w:rsid w:val="007F47C5"/>
    <w:rsid w:val="007F7098"/>
    <w:rsid w:val="00800DE9"/>
    <w:rsid w:val="0080711C"/>
    <w:rsid w:val="0081183B"/>
    <w:rsid w:val="00813CD1"/>
    <w:rsid w:val="008162A5"/>
    <w:rsid w:val="00821ADB"/>
    <w:rsid w:val="00825C66"/>
    <w:rsid w:val="008261A2"/>
    <w:rsid w:val="0083539E"/>
    <w:rsid w:val="00844DD1"/>
    <w:rsid w:val="008548BC"/>
    <w:rsid w:val="0085524F"/>
    <w:rsid w:val="008557DD"/>
    <w:rsid w:val="0085609E"/>
    <w:rsid w:val="00861A38"/>
    <w:rsid w:val="00862854"/>
    <w:rsid w:val="0087030E"/>
    <w:rsid w:val="00877FC0"/>
    <w:rsid w:val="008802DB"/>
    <w:rsid w:val="00882A25"/>
    <w:rsid w:val="0088665C"/>
    <w:rsid w:val="00890596"/>
    <w:rsid w:val="008A42E6"/>
    <w:rsid w:val="008A644F"/>
    <w:rsid w:val="008B0729"/>
    <w:rsid w:val="008C299F"/>
    <w:rsid w:val="008D402D"/>
    <w:rsid w:val="008E4E07"/>
    <w:rsid w:val="008E5AA5"/>
    <w:rsid w:val="008F12BA"/>
    <w:rsid w:val="008F3424"/>
    <w:rsid w:val="00904DF2"/>
    <w:rsid w:val="00912DC7"/>
    <w:rsid w:val="0092485C"/>
    <w:rsid w:val="0093126C"/>
    <w:rsid w:val="00941514"/>
    <w:rsid w:val="00947AAC"/>
    <w:rsid w:val="00954209"/>
    <w:rsid w:val="00954897"/>
    <w:rsid w:val="009A1E1D"/>
    <w:rsid w:val="009A6F11"/>
    <w:rsid w:val="009C0EF2"/>
    <w:rsid w:val="009D0227"/>
    <w:rsid w:val="009D1ED9"/>
    <w:rsid w:val="009D4392"/>
    <w:rsid w:val="009D58B1"/>
    <w:rsid w:val="009E1225"/>
    <w:rsid w:val="009E327C"/>
    <w:rsid w:val="009E334C"/>
    <w:rsid w:val="009E55CA"/>
    <w:rsid w:val="009F295C"/>
    <w:rsid w:val="009F59D8"/>
    <w:rsid w:val="00A00D6A"/>
    <w:rsid w:val="00A03C2A"/>
    <w:rsid w:val="00A14972"/>
    <w:rsid w:val="00A152BD"/>
    <w:rsid w:val="00A26D2E"/>
    <w:rsid w:val="00A3380B"/>
    <w:rsid w:val="00A35A1A"/>
    <w:rsid w:val="00A4191B"/>
    <w:rsid w:val="00A442B3"/>
    <w:rsid w:val="00A45B84"/>
    <w:rsid w:val="00A45E4E"/>
    <w:rsid w:val="00A5218E"/>
    <w:rsid w:val="00A5239E"/>
    <w:rsid w:val="00A570B9"/>
    <w:rsid w:val="00A62CA1"/>
    <w:rsid w:val="00A631A2"/>
    <w:rsid w:val="00A66628"/>
    <w:rsid w:val="00A6770B"/>
    <w:rsid w:val="00A771CB"/>
    <w:rsid w:val="00A77B3E"/>
    <w:rsid w:val="00A77BC5"/>
    <w:rsid w:val="00A86FC8"/>
    <w:rsid w:val="00A96E83"/>
    <w:rsid w:val="00A973C1"/>
    <w:rsid w:val="00AA7BDC"/>
    <w:rsid w:val="00AA7DB0"/>
    <w:rsid w:val="00AB7053"/>
    <w:rsid w:val="00AB799F"/>
    <w:rsid w:val="00AC577D"/>
    <w:rsid w:val="00AD0F42"/>
    <w:rsid w:val="00AD75F5"/>
    <w:rsid w:val="00AE0952"/>
    <w:rsid w:val="00AF13A2"/>
    <w:rsid w:val="00B0727C"/>
    <w:rsid w:val="00B0767D"/>
    <w:rsid w:val="00B11326"/>
    <w:rsid w:val="00B11FD1"/>
    <w:rsid w:val="00B12690"/>
    <w:rsid w:val="00B15C7A"/>
    <w:rsid w:val="00B2078B"/>
    <w:rsid w:val="00B215A1"/>
    <w:rsid w:val="00B2444D"/>
    <w:rsid w:val="00B374D5"/>
    <w:rsid w:val="00B37F76"/>
    <w:rsid w:val="00B50D38"/>
    <w:rsid w:val="00B63382"/>
    <w:rsid w:val="00B81D13"/>
    <w:rsid w:val="00B820F9"/>
    <w:rsid w:val="00B82AEF"/>
    <w:rsid w:val="00B96196"/>
    <w:rsid w:val="00BA5A1C"/>
    <w:rsid w:val="00BB5F89"/>
    <w:rsid w:val="00BC1BF7"/>
    <w:rsid w:val="00BC3529"/>
    <w:rsid w:val="00BE018C"/>
    <w:rsid w:val="00BE57DD"/>
    <w:rsid w:val="00BF6679"/>
    <w:rsid w:val="00C01A8B"/>
    <w:rsid w:val="00C11C38"/>
    <w:rsid w:val="00C13875"/>
    <w:rsid w:val="00C1392A"/>
    <w:rsid w:val="00C31121"/>
    <w:rsid w:val="00C37101"/>
    <w:rsid w:val="00C374EE"/>
    <w:rsid w:val="00C42C25"/>
    <w:rsid w:val="00C52FE0"/>
    <w:rsid w:val="00C539CB"/>
    <w:rsid w:val="00C62C55"/>
    <w:rsid w:val="00C62DFA"/>
    <w:rsid w:val="00C63A92"/>
    <w:rsid w:val="00C70C25"/>
    <w:rsid w:val="00C72582"/>
    <w:rsid w:val="00C753D2"/>
    <w:rsid w:val="00C77511"/>
    <w:rsid w:val="00C81E5B"/>
    <w:rsid w:val="00C8249B"/>
    <w:rsid w:val="00C844FC"/>
    <w:rsid w:val="00C90130"/>
    <w:rsid w:val="00C9260A"/>
    <w:rsid w:val="00C96495"/>
    <w:rsid w:val="00CA07DE"/>
    <w:rsid w:val="00CA3BED"/>
    <w:rsid w:val="00CB2039"/>
    <w:rsid w:val="00CB4682"/>
    <w:rsid w:val="00CB6721"/>
    <w:rsid w:val="00CC08A0"/>
    <w:rsid w:val="00CC17FC"/>
    <w:rsid w:val="00CD0C6A"/>
    <w:rsid w:val="00CD3847"/>
    <w:rsid w:val="00CE000F"/>
    <w:rsid w:val="00CE7886"/>
    <w:rsid w:val="00CF744E"/>
    <w:rsid w:val="00D00E45"/>
    <w:rsid w:val="00D10E87"/>
    <w:rsid w:val="00D12A18"/>
    <w:rsid w:val="00D313D1"/>
    <w:rsid w:val="00D32209"/>
    <w:rsid w:val="00D33BCA"/>
    <w:rsid w:val="00D34E9B"/>
    <w:rsid w:val="00D36A1A"/>
    <w:rsid w:val="00D3780C"/>
    <w:rsid w:val="00D43402"/>
    <w:rsid w:val="00D45DBF"/>
    <w:rsid w:val="00D52E1C"/>
    <w:rsid w:val="00D54064"/>
    <w:rsid w:val="00D566C2"/>
    <w:rsid w:val="00D639A1"/>
    <w:rsid w:val="00D67573"/>
    <w:rsid w:val="00D738A6"/>
    <w:rsid w:val="00D74B99"/>
    <w:rsid w:val="00D766E8"/>
    <w:rsid w:val="00D76CEF"/>
    <w:rsid w:val="00D8594E"/>
    <w:rsid w:val="00D9419E"/>
    <w:rsid w:val="00DA07F9"/>
    <w:rsid w:val="00DA284F"/>
    <w:rsid w:val="00DA2F38"/>
    <w:rsid w:val="00DA3AB8"/>
    <w:rsid w:val="00DA64A7"/>
    <w:rsid w:val="00DB56BC"/>
    <w:rsid w:val="00DC0CD1"/>
    <w:rsid w:val="00DC1B26"/>
    <w:rsid w:val="00DC50A0"/>
    <w:rsid w:val="00DC644C"/>
    <w:rsid w:val="00DD062E"/>
    <w:rsid w:val="00DD55B0"/>
    <w:rsid w:val="00DD6900"/>
    <w:rsid w:val="00DE0597"/>
    <w:rsid w:val="00DE4328"/>
    <w:rsid w:val="00DE4B35"/>
    <w:rsid w:val="00DE4C61"/>
    <w:rsid w:val="00E02F7B"/>
    <w:rsid w:val="00E1190B"/>
    <w:rsid w:val="00E17948"/>
    <w:rsid w:val="00E20070"/>
    <w:rsid w:val="00E248EF"/>
    <w:rsid w:val="00E31B4D"/>
    <w:rsid w:val="00E420B6"/>
    <w:rsid w:val="00E504B1"/>
    <w:rsid w:val="00E536C7"/>
    <w:rsid w:val="00E55FF8"/>
    <w:rsid w:val="00E60F4B"/>
    <w:rsid w:val="00E6556B"/>
    <w:rsid w:val="00E753B9"/>
    <w:rsid w:val="00E769C5"/>
    <w:rsid w:val="00E92D67"/>
    <w:rsid w:val="00E95587"/>
    <w:rsid w:val="00E961E9"/>
    <w:rsid w:val="00EA13B6"/>
    <w:rsid w:val="00EB6007"/>
    <w:rsid w:val="00EB781E"/>
    <w:rsid w:val="00EB79CE"/>
    <w:rsid w:val="00EC3520"/>
    <w:rsid w:val="00ED1BC0"/>
    <w:rsid w:val="00ED4CD7"/>
    <w:rsid w:val="00ED7BB0"/>
    <w:rsid w:val="00EF6996"/>
    <w:rsid w:val="00F01708"/>
    <w:rsid w:val="00F07E81"/>
    <w:rsid w:val="00F1260C"/>
    <w:rsid w:val="00F13E55"/>
    <w:rsid w:val="00F35C4C"/>
    <w:rsid w:val="00F50028"/>
    <w:rsid w:val="00F51A55"/>
    <w:rsid w:val="00F57898"/>
    <w:rsid w:val="00F60CF5"/>
    <w:rsid w:val="00F61BBC"/>
    <w:rsid w:val="00F62113"/>
    <w:rsid w:val="00F678AA"/>
    <w:rsid w:val="00F71E4B"/>
    <w:rsid w:val="00F72F39"/>
    <w:rsid w:val="00F8185A"/>
    <w:rsid w:val="00F91E31"/>
    <w:rsid w:val="00F92F7A"/>
    <w:rsid w:val="00F94DB1"/>
    <w:rsid w:val="00F96545"/>
    <w:rsid w:val="00F96EEB"/>
    <w:rsid w:val="00FA52FA"/>
    <w:rsid w:val="00FA5A78"/>
    <w:rsid w:val="00FA66F2"/>
    <w:rsid w:val="00FC106D"/>
    <w:rsid w:val="00FC1E8D"/>
    <w:rsid w:val="00FC4A68"/>
    <w:rsid w:val="00FC5C52"/>
    <w:rsid w:val="00FD3827"/>
    <w:rsid w:val="00FE0325"/>
    <w:rsid w:val="00FE43D4"/>
    <w:rsid w:val="00FE49BE"/>
    <w:rsid w:val="00FE6D79"/>
    <w:rsid w:val="00FF0F82"/>
    <w:rsid w:val="00FF24BB"/>
    <w:rsid w:val="00FF6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55B0"/>
    <w:rPr>
      <w:color w:val="000000"/>
      <w:lang w:val="en-US" w:eastAsia="en-US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</w:rPr>
  </w:style>
  <w:style w:type="paragraph" w:styleId="Heading4">
    <w:name w:val="heading 4"/>
    <w:basedOn w:val="Normal"/>
    <w:next w:val="Normal"/>
    <w:qFormat/>
    <w:rsid w:val="00EF7B96"/>
    <w:pPr>
      <w:tabs>
        <w:tab w:val="left" w:pos="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before="60" w:after="60"/>
      <w:jc w:val="both"/>
      <w:outlineLvl w:val="3"/>
    </w:pPr>
    <w:rPr>
      <w:rFonts w:ascii="Arial" w:eastAsia="Arial" w:hAnsi="Arial" w:cs="Arial"/>
      <w:b/>
      <w:bCs/>
    </w:rPr>
  </w:style>
  <w:style w:type="paragraph" w:styleId="Heading5">
    <w:name w:val="heading 5"/>
    <w:basedOn w:val="Normal"/>
    <w:next w:val="Normal"/>
    <w:qFormat/>
    <w:rsid w:val="00EF7B96"/>
    <w:pPr>
      <w:tabs>
        <w:tab w:val="left" w:pos="5130"/>
      </w:tabs>
      <w:spacing w:before="60" w:after="60"/>
      <w:ind w:left="3510"/>
      <w:jc w:val="both"/>
      <w:outlineLvl w:val="4"/>
    </w:pPr>
    <w:rPr>
      <w:rFonts w:ascii="Arial" w:eastAsia="Arial" w:hAnsi="Arial" w:cs="Arial"/>
      <w:b/>
      <w:bCs/>
      <w:u w:val="single"/>
    </w:rPr>
  </w:style>
  <w:style w:type="paragraph" w:styleId="Heading6">
    <w:name w:val="heading 6"/>
    <w:basedOn w:val="Normal"/>
    <w:next w:val="Normal"/>
    <w:qFormat/>
    <w:rsid w:val="00EF7B96"/>
    <w:pPr>
      <w:outlineLvl w:val="5"/>
    </w:pPr>
    <w:rPr>
      <w:b/>
      <w:bCs/>
    </w:rPr>
  </w:style>
  <w:style w:type="paragraph" w:styleId="Heading9">
    <w:name w:val="heading 9"/>
    <w:basedOn w:val="Normal"/>
    <w:next w:val="Normal"/>
    <w:link w:val="Heading9Char"/>
    <w:unhideWhenUsed/>
    <w:qFormat/>
    <w:rsid w:val="00D12A18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jc w:val="center"/>
    </w:pPr>
    <w:rPr>
      <w:rFonts w:ascii="Verdana" w:eastAsia="Verdana" w:hAnsi="Verdana" w:cs="Verdana"/>
      <w:b/>
      <w:bCs/>
      <w:color w:val="000080"/>
      <w:sz w:val="22"/>
      <w:szCs w:val="2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unhideWhenUsed/>
    <w:rsid w:val="00463926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46359D"/>
  </w:style>
  <w:style w:type="paragraph" w:styleId="Header">
    <w:name w:val="header"/>
    <w:basedOn w:val="Normal"/>
    <w:link w:val="HeaderChar"/>
    <w:uiPriority w:val="99"/>
    <w:rsid w:val="00C926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60A"/>
    <w:rPr>
      <w:color w:val="000000"/>
    </w:rPr>
  </w:style>
  <w:style w:type="paragraph" w:styleId="Footer">
    <w:name w:val="footer"/>
    <w:basedOn w:val="Normal"/>
    <w:link w:val="FooterChar"/>
    <w:rsid w:val="00C926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9260A"/>
    <w:rPr>
      <w:color w:val="000000"/>
    </w:rPr>
  </w:style>
  <w:style w:type="paragraph" w:styleId="BodyText">
    <w:name w:val="Body Text"/>
    <w:basedOn w:val="Normal"/>
    <w:link w:val="BodyTextChar"/>
    <w:rsid w:val="00C96495"/>
    <w:pPr>
      <w:spacing w:after="120"/>
    </w:pPr>
    <w:rPr>
      <w:color w:val="auto"/>
    </w:rPr>
  </w:style>
  <w:style w:type="character" w:customStyle="1" w:styleId="BodyTextChar">
    <w:name w:val="Body Text Char"/>
    <w:basedOn w:val="DefaultParagraphFont"/>
    <w:link w:val="BodyText"/>
    <w:rsid w:val="00C96495"/>
  </w:style>
  <w:style w:type="paragraph" w:customStyle="1" w:styleId="Normal1">
    <w:name w:val="Normal1"/>
    <w:rsid w:val="00320DBB"/>
    <w:rPr>
      <w:color w:val="000000"/>
      <w:sz w:val="24"/>
      <w:szCs w:val="22"/>
      <w:lang w:val="en-GB" w:eastAsia="en-GB"/>
    </w:rPr>
  </w:style>
  <w:style w:type="paragraph" w:styleId="ListParagraph">
    <w:name w:val="List Paragraph"/>
    <w:basedOn w:val="Normal"/>
    <w:uiPriority w:val="34"/>
    <w:qFormat/>
    <w:rsid w:val="00BB5F8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  <w:lang w:val="en-GB" w:eastAsia="en-GB"/>
    </w:rPr>
  </w:style>
  <w:style w:type="character" w:customStyle="1" w:styleId="HTMLTypewriter2">
    <w:name w:val="HTML Typewriter2"/>
    <w:rsid w:val="00BB5F8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listparagraph-h">
    <w:name w:val="listparagraph-h"/>
    <w:basedOn w:val="DefaultParagraphFont"/>
    <w:rsid w:val="008B0729"/>
  </w:style>
  <w:style w:type="character" w:customStyle="1" w:styleId="bgyellow">
    <w:name w:val="bg_yellow"/>
    <w:basedOn w:val="DefaultParagraphFont"/>
    <w:rsid w:val="008B0729"/>
  </w:style>
  <w:style w:type="paragraph" w:styleId="BodyText3">
    <w:name w:val="Body Text 3"/>
    <w:basedOn w:val="Normal"/>
    <w:link w:val="BodyText3Char"/>
    <w:rsid w:val="005652F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652F2"/>
    <w:rPr>
      <w:color w:val="000000"/>
      <w:sz w:val="16"/>
      <w:szCs w:val="16"/>
      <w:lang w:val="en-US" w:eastAsia="en-US"/>
    </w:rPr>
  </w:style>
  <w:style w:type="paragraph" w:customStyle="1" w:styleId="NormalGaramond">
    <w:name w:val="Normal+Garamond"/>
    <w:basedOn w:val="Normal"/>
    <w:rsid w:val="005652F2"/>
    <w:pPr>
      <w:numPr>
        <w:numId w:val="1"/>
      </w:numPr>
      <w:jc w:val="both"/>
    </w:pPr>
    <w:rPr>
      <w:rFonts w:ascii="Tahoma" w:hAnsi="Tahoma" w:cs="Tahoma"/>
      <w:color w:val="auto"/>
      <w:szCs w:val="24"/>
    </w:rPr>
  </w:style>
  <w:style w:type="paragraph" w:styleId="NoSpacing">
    <w:name w:val="No Spacing"/>
    <w:qFormat/>
    <w:rsid w:val="009E55C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Strong">
    <w:name w:val="Strong"/>
    <w:uiPriority w:val="22"/>
    <w:qFormat/>
    <w:rsid w:val="00B374D5"/>
    <w:rPr>
      <w:b/>
      <w:bCs/>
    </w:rPr>
  </w:style>
  <w:style w:type="paragraph" w:styleId="FootnoteText">
    <w:name w:val="footnote text"/>
    <w:basedOn w:val="Normal"/>
    <w:link w:val="FootnoteTextChar"/>
    <w:rsid w:val="00B374D5"/>
    <w:rPr>
      <w:color w:val="auto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B374D5"/>
    <w:rPr>
      <w:lang w:val="en-US" w:eastAsia="ar-SA"/>
    </w:rPr>
  </w:style>
  <w:style w:type="character" w:customStyle="1" w:styleId="watch-title">
    <w:name w:val="watch-title"/>
    <w:basedOn w:val="DefaultParagraphFont"/>
    <w:rsid w:val="00CA3BED"/>
  </w:style>
  <w:style w:type="paragraph" w:styleId="BalloonText">
    <w:name w:val="Balloon Text"/>
    <w:basedOn w:val="Normal"/>
    <w:link w:val="BalloonTextChar"/>
    <w:rsid w:val="00600F51"/>
    <w:rPr>
      <w:rFonts w:ascii="Tahoma" w:hAnsi="Tahoma" w:cs="Tahoma"/>
      <w:color w:val="auto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F51"/>
    <w:rPr>
      <w:rFonts w:ascii="Tahoma" w:hAnsi="Tahoma" w:cs="Tahoma"/>
      <w:sz w:val="16"/>
      <w:szCs w:val="16"/>
      <w:lang w:val="en-US" w:eastAsia="en-US"/>
    </w:rPr>
  </w:style>
  <w:style w:type="character" w:customStyle="1" w:styleId="f12">
    <w:name w:val="f12"/>
    <w:basedOn w:val="DefaultParagraphFont"/>
    <w:rsid w:val="00645B9F"/>
  </w:style>
  <w:style w:type="character" w:customStyle="1" w:styleId="Heading9Char">
    <w:name w:val="Heading 9 Char"/>
    <w:basedOn w:val="DefaultParagraphFont"/>
    <w:link w:val="Heading9"/>
    <w:rsid w:val="00D12A18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A18"/>
    <w:rPr>
      <w:rFonts w:ascii="Courier New" w:hAnsi="Courier New" w:cs="Courier New"/>
      <w:lang w:val="en-US" w:eastAsia="en-US"/>
    </w:rPr>
  </w:style>
  <w:style w:type="paragraph" w:styleId="BodyTextIndent3">
    <w:name w:val="Body Text Indent 3"/>
    <w:basedOn w:val="Normal"/>
    <w:link w:val="BodyTextIndent3Char"/>
    <w:rsid w:val="00D12A18"/>
    <w:pPr>
      <w:spacing w:after="120" w:line="276" w:lineRule="auto"/>
      <w:ind w:left="360"/>
    </w:pPr>
    <w:rPr>
      <w:rFonts w:ascii="Calibri" w:eastAsia="Calibri" w:hAnsi="Calibri"/>
      <w:color w:val="auto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12A18"/>
    <w:rPr>
      <w:rFonts w:ascii="Calibri" w:eastAsia="Calibri" w:hAnsi="Calibri"/>
      <w:sz w:val="16"/>
      <w:szCs w:val="16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93184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793184"/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  <w:lang w:eastAsia="en-US"/>
    </w:rPr>
  </w:style>
  <w:style w:type="character" w:styleId="Hyperlink">
    <w:name w:val="Hyperlink"/>
    <w:basedOn w:val="DefaultParagraphFont"/>
    <w:rsid w:val="007D14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55B0"/>
    <w:rPr>
      <w:color w:val="000000"/>
      <w:lang w:val="en-US" w:eastAsia="en-US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</w:rPr>
  </w:style>
  <w:style w:type="paragraph" w:styleId="Heading4">
    <w:name w:val="heading 4"/>
    <w:basedOn w:val="Normal"/>
    <w:next w:val="Normal"/>
    <w:qFormat/>
    <w:rsid w:val="00EF7B96"/>
    <w:pPr>
      <w:tabs>
        <w:tab w:val="left" w:pos="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before="60" w:after="60"/>
      <w:jc w:val="both"/>
      <w:outlineLvl w:val="3"/>
    </w:pPr>
    <w:rPr>
      <w:rFonts w:ascii="Arial" w:eastAsia="Arial" w:hAnsi="Arial" w:cs="Arial"/>
      <w:b/>
      <w:bCs/>
    </w:rPr>
  </w:style>
  <w:style w:type="paragraph" w:styleId="Heading5">
    <w:name w:val="heading 5"/>
    <w:basedOn w:val="Normal"/>
    <w:next w:val="Normal"/>
    <w:qFormat/>
    <w:rsid w:val="00EF7B96"/>
    <w:pPr>
      <w:tabs>
        <w:tab w:val="left" w:pos="5130"/>
      </w:tabs>
      <w:spacing w:before="60" w:after="60"/>
      <w:ind w:left="3510"/>
      <w:jc w:val="both"/>
      <w:outlineLvl w:val="4"/>
    </w:pPr>
    <w:rPr>
      <w:rFonts w:ascii="Arial" w:eastAsia="Arial" w:hAnsi="Arial" w:cs="Arial"/>
      <w:b/>
      <w:bCs/>
      <w:u w:val="single"/>
    </w:rPr>
  </w:style>
  <w:style w:type="paragraph" w:styleId="Heading6">
    <w:name w:val="heading 6"/>
    <w:basedOn w:val="Normal"/>
    <w:next w:val="Normal"/>
    <w:qFormat/>
    <w:rsid w:val="00EF7B96"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jc w:val="center"/>
    </w:pPr>
    <w:rPr>
      <w:rFonts w:ascii="Verdana" w:eastAsia="Verdana" w:hAnsi="Verdana" w:cs="Verdana"/>
      <w:b/>
      <w:bCs/>
      <w:color w:val="000080"/>
      <w:sz w:val="22"/>
      <w:szCs w:val="2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unhideWhenUsed/>
    <w:rsid w:val="00463926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46359D"/>
  </w:style>
  <w:style w:type="paragraph" w:styleId="Header">
    <w:name w:val="header"/>
    <w:basedOn w:val="Normal"/>
    <w:link w:val="HeaderChar"/>
    <w:rsid w:val="00C926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9260A"/>
    <w:rPr>
      <w:color w:val="000000"/>
    </w:rPr>
  </w:style>
  <w:style w:type="paragraph" w:styleId="Footer">
    <w:name w:val="footer"/>
    <w:basedOn w:val="Normal"/>
    <w:link w:val="FooterChar"/>
    <w:rsid w:val="00C926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9260A"/>
    <w:rPr>
      <w:color w:val="000000"/>
    </w:rPr>
  </w:style>
  <w:style w:type="paragraph" w:styleId="BodyText">
    <w:name w:val="Body Text"/>
    <w:basedOn w:val="Normal"/>
    <w:link w:val="BodyTextChar"/>
    <w:rsid w:val="00C96495"/>
    <w:pPr>
      <w:spacing w:after="120"/>
    </w:pPr>
    <w:rPr>
      <w:color w:val="auto"/>
    </w:rPr>
  </w:style>
  <w:style w:type="character" w:customStyle="1" w:styleId="BodyTextChar">
    <w:name w:val="Body Text Char"/>
    <w:basedOn w:val="DefaultParagraphFont"/>
    <w:link w:val="BodyText"/>
    <w:rsid w:val="00C96495"/>
  </w:style>
  <w:style w:type="paragraph" w:customStyle="1" w:styleId="Normal1">
    <w:name w:val="Normal1"/>
    <w:rsid w:val="00320DBB"/>
    <w:rPr>
      <w:color w:val="000000"/>
      <w:sz w:val="24"/>
      <w:szCs w:val="22"/>
      <w:lang w:val="en-GB" w:eastAsia="en-GB"/>
    </w:rPr>
  </w:style>
  <w:style w:type="paragraph" w:styleId="ListParagraph">
    <w:name w:val="List Paragraph"/>
    <w:basedOn w:val="Normal"/>
    <w:uiPriority w:val="34"/>
    <w:qFormat/>
    <w:rsid w:val="00BB5F8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  <w:lang w:val="en-GB" w:eastAsia="en-GB"/>
    </w:rPr>
  </w:style>
  <w:style w:type="character" w:customStyle="1" w:styleId="HTMLTypewriter2">
    <w:name w:val="HTML Typewriter2"/>
    <w:rsid w:val="00BB5F8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listparagraph-h">
    <w:name w:val="listparagraph-h"/>
    <w:basedOn w:val="DefaultParagraphFont"/>
    <w:rsid w:val="008B0729"/>
  </w:style>
  <w:style w:type="character" w:customStyle="1" w:styleId="bgyellow">
    <w:name w:val="bg_yellow"/>
    <w:basedOn w:val="DefaultParagraphFont"/>
    <w:rsid w:val="008B0729"/>
  </w:style>
  <w:style w:type="paragraph" w:styleId="BodyText3">
    <w:name w:val="Body Text 3"/>
    <w:basedOn w:val="Normal"/>
    <w:link w:val="BodyText3Char"/>
    <w:rsid w:val="005652F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652F2"/>
    <w:rPr>
      <w:color w:val="000000"/>
      <w:sz w:val="16"/>
      <w:szCs w:val="16"/>
      <w:lang w:val="en-US" w:eastAsia="en-US"/>
    </w:rPr>
  </w:style>
  <w:style w:type="paragraph" w:customStyle="1" w:styleId="NormalGaramond">
    <w:name w:val="Normal+Garamond"/>
    <w:basedOn w:val="Normal"/>
    <w:rsid w:val="005652F2"/>
    <w:pPr>
      <w:numPr>
        <w:numId w:val="4"/>
      </w:numPr>
      <w:jc w:val="both"/>
    </w:pPr>
    <w:rPr>
      <w:rFonts w:ascii="Tahoma" w:hAnsi="Tahoma" w:cs="Tahoma"/>
      <w:color w:val="auto"/>
      <w:szCs w:val="24"/>
    </w:rPr>
  </w:style>
  <w:style w:type="paragraph" w:styleId="NoSpacing">
    <w:name w:val="No Spacing"/>
    <w:uiPriority w:val="1"/>
    <w:qFormat/>
    <w:rsid w:val="009E55C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Strong">
    <w:name w:val="Strong"/>
    <w:uiPriority w:val="22"/>
    <w:qFormat/>
    <w:rsid w:val="00B374D5"/>
    <w:rPr>
      <w:b/>
      <w:bCs/>
    </w:rPr>
  </w:style>
  <w:style w:type="paragraph" w:styleId="FootnoteText">
    <w:name w:val="footnote text"/>
    <w:basedOn w:val="Normal"/>
    <w:link w:val="FootnoteTextChar"/>
    <w:rsid w:val="00B374D5"/>
    <w:rPr>
      <w:color w:val="auto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B374D5"/>
    <w:rPr>
      <w:lang w:val="en-US" w:eastAsia="ar-SA"/>
    </w:rPr>
  </w:style>
  <w:style w:type="character" w:customStyle="1" w:styleId="watch-title">
    <w:name w:val="watch-title"/>
    <w:basedOn w:val="DefaultParagraphFont"/>
    <w:rsid w:val="00CA3B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DDB96-21D2-4A1E-8EDD-F01ACF75A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nCodeIT</cp:lastModifiedBy>
  <cp:revision>12</cp:revision>
  <cp:lastPrinted>1900-12-31T18:30:00Z</cp:lastPrinted>
  <dcterms:created xsi:type="dcterms:W3CDTF">2017-07-16T08:04:00Z</dcterms:created>
  <dcterms:modified xsi:type="dcterms:W3CDTF">2017-08-22T12:29:00Z</dcterms:modified>
</cp:coreProperties>
</file>